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"/>
        <w:rPr>
          <w:rFonts w:ascii="Times New Roman"/>
          <w:sz w:val="40"/>
          <w:szCs w:val="21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1910" w:h="16840"/>
          <w:pgMar w:top="180" w:right="80" w:bottom="280" w:left="440" w:header="720" w:footer="720" w:gutter="0"/>
          <w:cols w:space="720" w:num="1"/>
        </w:sectPr>
      </w:pPr>
    </w:p>
    <w:p>
      <w:pPr>
        <w:pStyle w:val="5"/>
      </w:pPr>
      <w:r>
        <w:pict>
          <v:group id="_x0000_s1026" o:spid="_x0000_s1026" o:spt="203" style="position:absolute;left:0pt;margin-left:200.25pt;margin-top:30.75pt;height:23.4pt;width:10.6pt;mso-position-horizontal-relative:page;z-index:251660288;mso-width-relative:page;mso-height-relative:page;" coordorigin="4006,616" coordsize="212,468">
            <o:lock v:ext="edit"/>
            <v:shape id="_x0000_s1027" o:spid="_x0000_s1027" o:spt="75" type="#_x0000_t75" style="position:absolute;left:4012;top:615;height:212;width:19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4005;top:872;height:212;width:21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</v:group>
        </w:pict>
      </w:r>
      <w:r>
        <w:rPr>
          <w:color w:val="31ADFD"/>
        </w:rPr>
        <w:t>郭南赐</w:t>
      </w:r>
    </w:p>
    <w:p>
      <w:pPr>
        <w:spacing w:before="11" w:line="265" w:lineRule="exact"/>
        <w:ind w:left="126" w:right="0" w:firstLine="0"/>
        <w:jc w:val="left"/>
        <w:rPr>
          <w:sz w:val="21"/>
        </w:rPr>
      </w:pPr>
      <w:r>
        <w:rPr>
          <w:color w:val="000007"/>
          <w:sz w:val="21"/>
        </w:rPr>
        <w:t>意向</w:t>
      </w:r>
      <w:r>
        <w:rPr>
          <w:color w:val="000007"/>
          <w:spacing w:val="-13"/>
          <w:w w:val="90"/>
          <w:sz w:val="21"/>
        </w:rPr>
        <w:t xml:space="preserve">: </w:t>
      </w:r>
      <w:r>
        <w:rPr>
          <w:color w:val="000007"/>
          <w:w w:val="120"/>
          <w:sz w:val="21"/>
        </w:rPr>
        <w:t>Web</w:t>
      </w:r>
      <w:r>
        <w:rPr>
          <w:color w:val="000007"/>
          <w:spacing w:val="-72"/>
          <w:w w:val="120"/>
          <w:sz w:val="21"/>
        </w:rPr>
        <w:t xml:space="preserve"> </w:t>
      </w:r>
      <w:r>
        <w:rPr>
          <w:color w:val="000007"/>
          <w:sz w:val="21"/>
        </w:rPr>
        <w:t>前端</w:t>
      </w:r>
      <w:r>
        <w:rPr>
          <w:color w:val="000007"/>
          <w:spacing w:val="7"/>
          <w:w w:val="90"/>
          <w:sz w:val="21"/>
        </w:rPr>
        <w:t xml:space="preserve">; </w:t>
      </w:r>
      <w:r>
        <w:rPr>
          <w:color w:val="000007"/>
          <w:sz w:val="21"/>
        </w:rPr>
        <w:t>上海</w:t>
      </w:r>
    </w:p>
    <w:p>
      <w:pPr>
        <w:spacing w:before="0" w:line="372" w:lineRule="exact"/>
        <w:ind w:left="126" w:right="0" w:firstLine="0"/>
        <w:jc w:val="left"/>
        <w:rPr>
          <w:rFonts w:hint="eastAsia" w:ascii="Microsoft JhengHei" w:eastAsia="Microsoft JhengHei"/>
          <w:b/>
          <w:sz w:val="22"/>
        </w:rPr>
      </w:pPr>
      <w:r>
        <w:fldChar w:fldCharType="begin"/>
      </w:r>
      <w:r>
        <w:instrText xml:space="preserve"> HYPERLINK "https://segmentfault.com/u/guonanci/" \h </w:instrText>
      </w:r>
      <w:r>
        <w:fldChar w:fldCharType="separate"/>
      </w:r>
      <w:r>
        <w:rPr>
          <w:rFonts w:hint="eastAsia" w:ascii="Microsoft JhengHei" w:eastAsia="Microsoft JhengHei"/>
          <w:b/>
          <w:color w:val="0562C1"/>
          <w:w w:val="95"/>
          <w:sz w:val="22"/>
          <w:u w:val="single" w:color="0562C1"/>
        </w:rPr>
        <w:t>segmentfault</w:t>
      </w:r>
      <w:r>
        <w:rPr>
          <w:rFonts w:hint="eastAsia" w:ascii="Microsoft JhengHei" w:eastAsia="Microsoft JhengHei"/>
          <w:b/>
          <w:color w:val="0562C1"/>
          <w:w w:val="95"/>
          <w:sz w:val="22"/>
          <w:u w:val="single" w:color="0562C1"/>
        </w:rPr>
        <w:fldChar w:fldCharType="end"/>
      </w:r>
      <w:r>
        <w:rPr>
          <w:rFonts w:hint="eastAsia" w:ascii="Microsoft JhengHei" w:eastAsia="Microsoft JhengHei"/>
          <w:b/>
          <w:color w:val="31ADFD"/>
          <w:w w:val="95"/>
          <w:sz w:val="22"/>
        </w:rPr>
        <w:t>，</w:t>
      </w:r>
      <w:r>
        <w:fldChar w:fldCharType="begin"/>
      </w:r>
      <w:r>
        <w:instrText xml:space="preserve"> HYPERLINK "https://github.com/guonanci" \h </w:instrText>
      </w:r>
      <w:r>
        <w:fldChar w:fldCharType="separate"/>
      </w:r>
      <w:r>
        <w:rPr>
          <w:rFonts w:hint="eastAsia" w:ascii="Microsoft JhengHei" w:eastAsia="Microsoft JhengHei"/>
          <w:b/>
          <w:color w:val="0562C1"/>
          <w:w w:val="95"/>
          <w:sz w:val="22"/>
          <w:u w:val="single" w:color="0562C1"/>
        </w:rPr>
        <w:t>github</w:t>
      </w:r>
      <w:r>
        <w:rPr>
          <w:rFonts w:hint="eastAsia" w:ascii="Microsoft JhengHei" w:eastAsia="Microsoft JhengHei"/>
          <w:b/>
          <w:color w:val="0562C1"/>
          <w:w w:val="95"/>
          <w:sz w:val="22"/>
          <w:u w:val="single" w:color="0562C1"/>
        </w:rPr>
        <w:fldChar w:fldCharType="end"/>
      </w:r>
      <w:r>
        <w:rPr>
          <w:rFonts w:hint="eastAsia" w:ascii="Microsoft JhengHei" w:eastAsia="Microsoft JhengHei"/>
          <w:b/>
          <w:color w:val="31ADFD"/>
          <w:w w:val="95"/>
          <w:sz w:val="22"/>
        </w:rPr>
        <w:t>，</w:t>
      </w:r>
      <w:r>
        <w:fldChar w:fldCharType="begin"/>
      </w:r>
      <w:r>
        <w:instrText xml:space="preserve"> HYPERLINK "https://juejin.im/user/5bc16a4de51d450e6b0e2638" \h </w:instrText>
      </w:r>
      <w:r>
        <w:fldChar w:fldCharType="separate"/>
      </w:r>
      <w:r>
        <w:rPr>
          <w:rFonts w:hint="eastAsia" w:ascii="Microsoft JhengHei" w:eastAsia="Microsoft JhengHei"/>
          <w:b/>
          <w:color w:val="0562C1"/>
          <w:w w:val="95"/>
          <w:sz w:val="22"/>
          <w:u w:val="single" w:color="0562C1"/>
        </w:rPr>
        <w:t>掘金</w:t>
      </w:r>
      <w:r>
        <w:rPr>
          <w:rFonts w:hint="eastAsia" w:ascii="Microsoft JhengHei" w:eastAsia="Microsoft JhengHei"/>
          <w:b/>
          <w:color w:val="0562C1"/>
          <w:w w:val="95"/>
          <w:sz w:val="22"/>
          <w:u w:val="single" w:color="0562C1"/>
        </w:rPr>
        <w:fldChar w:fldCharType="end"/>
      </w:r>
    </w:p>
    <w:p>
      <w:pPr>
        <w:spacing w:before="13" w:line="206" w:lineRule="auto"/>
        <w:ind w:left="156" w:right="38" w:hanging="31"/>
        <w:jc w:val="left"/>
        <w:rPr>
          <w:rFonts w:hint="eastAsia" w:ascii="Microsoft JhengHei" w:eastAsia="Microsoft JhengHei"/>
          <w:b/>
          <w:color w:val="31ADFD"/>
          <w:spacing w:val="-52"/>
          <w:sz w:val="22"/>
        </w:rPr>
      </w:pPr>
      <w:r>
        <w:rPr>
          <w:rFonts w:hint="eastAsia" w:ascii="Microsoft JhengHei" w:eastAsia="Microsoft JhengHei"/>
          <w:b/>
          <w:color w:val="31ADFD"/>
          <w:sz w:val="22"/>
        </w:rPr>
        <w:t>期望薪资：1</w:t>
      </w:r>
      <w:r>
        <w:rPr>
          <w:rFonts w:hint="eastAsia" w:ascii="Microsoft JhengHei"/>
          <w:b/>
          <w:color w:val="31ADFD"/>
          <w:sz w:val="22"/>
          <w:lang w:val="en-US" w:eastAsia="zh-CN"/>
        </w:rPr>
        <w:t>4</w:t>
      </w:r>
      <w:r>
        <w:rPr>
          <w:rFonts w:hint="eastAsia" w:ascii="Microsoft JhengHei" w:eastAsia="Microsoft JhengHei"/>
          <w:b/>
          <w:color w:val="31ADFD"/>
          <w:sz w:val="22"/>
        </w:rPr>
        <w:t>K</w:t>
      </w:r>
      <w:r>
        <w:rPr>
          <w:rFonts w:hint="eastAsia" w:ascii="Microsoft JhengHei" w:eastAsia="Microsoft JhengHei"/>
          <w:b/>
          <w:color w:val="31ADFD"/>
          <w:spacing w:val="6"/>
          <w:sz w:val="22"/>
        </w:rPr>
        <w:t xml:space="preserve"> 现在薪资：</w:t>
      </w:r>
      <w:r>
        <w:rPr>
          <w:rFonts w:hint="eastAsia" w:ascii="Microsoft JhengHei"/>
          <w:b/>
          <w:color w:val="31ADFD"/>
          <w:spacing w:val="6"/>
          <w:sz w:val="22"/>
          <w:lang w:val="en-US" w:eastAsia="zh-CN"/>
        </w:rPr>
        <w:t>14</w:t>
      </w:r>
      <w:r>
        <w:rPr>
          <w:rFonts w:hint="eastAsia" w:ascii="Microsoft JhengHei" w:eastAsia="Microsoft JhengHei"/>
          <w:b/>
          <w:color w:val="31ADFD"/>
          <w:sz w:val="22"/>
        </w:rPr>
        <w:t>K</w:t>
      </w:r>
      <w:r>
        <w:rPr>
          <w:rFonts w:hint="eastAsia" w:ascii="Microsoft JhengHei" w:eastAsia="Microsoft JhengHei"/>
          <w:b/>
          <w:color w:val="31ADFD"/>
          <w:spacing w:val="-52"/>
          <w:sz w:val="22"/>
        </w:rPr>
        <w:t xml:space="preserve"> </w:t>
      </w:r>
    </w:p>
    <w:p>
      <w:pPr>
        <w:spacing w:before="13" w:line="206" w:lineRule="auto"/>
        <w:ind w:left="156" w:right="38" w:hanging="31"/>
        <w:jc w:val="left"/>
        <w:rPr>
          <w:rFonts w:hint="eastAsia" w:ascii="Microsoft JhengHei" w:eastAsia="Microsoft JhengHei"/>
          <w:b/>
          <w:sz w:val="22"/>
        </w:rPr>
      </w:pPr>
      <w:r>
        <w:rPr>
          <w:rFonts w:hint="eastAsia" w:ascii="Microsoft JhengHei" w:eastAsia="Microsoft JhengHei"/>
          <w:b/>
          <w:color w:val="31ADFD"/>
          <w:sz w:val="22"/>
        </w:rPr>
        <w:t>兴趣爱好：</w:t>
      </w:r>
      <w:r>
        <w:rPr>
          <w:rFonts w:hint="eastAsia" w:ascii="Microsoft JhengHei"/>
          <w:b/>
          <w:color w:val="31ADFD"/>
          <w:sz w:val="22"/>
          <w:lang w:val="en-US" w:eastAsia="zh-CN"/>
        </w:rPr>
        <w:t>散步、</w:t>
      </w:r>
      <w:r>
        <w:rPr>
          <w:rFonts w:hint="eastAsia" w:ascii="Microsoft JhengHei" w:eastAsia="Microsoft JhengHei"/>
          <w:b/>
          <w:color w:val="31ADFD"/>
          <w:sz w:val="22"/>
        </w:rPr>
        <w:t>音乐</w:t>
      </w:r>
    </w:p>
    <w:p>
      <w:pPr>
        <w:pStyle w:val="4"/>
        <w:spacing w:before="14"/>
        <w:rPr>
          <w:rFonts w:ascii="Microsoft JhengHei"/>
          <w:b/>
          <w:sz w:val="28"/>
        </w:rPr>
      </w:pPr>
      <w:r>
        <w:br w:type="column"/>
      </w:r>
    </w:p>
    <w:p>
      <w:pPr>
        <w:spacing w:before="0"/>
        <w:ind w:left="126" w:right="0" w:firstLine="0"/>
        <w:jc w:val="left"/>
        <w:rPr>
          <w:sz w:val="21"/>
        </w:rPr>
      </w:pPr>
      <w:r>
        <w:rPr>
          <w:color w:val="1E1E1E"/>
          <w:w w:val="110"/>
          <w:sz w:val="21"/>
        </w:rPr>
        <w:t>2</w:t>
      </w:r>
      <w:r>
        <w:rPr>
          <w:rFonts w:hint="eastAsia"/>
          <w:color w:val="1E1E1E"/>
          <w:w w:val="110"/>
          <w:sz w:val="21"/>
          <w:lang w:val="en-US" w:eastAsia="zh-CN"/>
        </w:rPr>
        <w:t>9</w:t>
      </w:r>
      <w:r>
        <w:rPr>
          <w:color w:val="1E1E1E"/>
          <w:spacing w:val="-31"/>
          <w:w w:val="110"/>
          <w:sz w:val="21"/>
        </w:rPr>
        <w:t xml:space="preserve"> 岁</w:t>
      </w:r>
    </w:p>
    <w:p>
      <w:pPr>
        <w:spacing w:before="62"/>
        <w:ind w:left="126" w:right="0" w:firstLine="0"/>
        <w:jc w:val="left"/>
        <w:rPr>
          <w:sz w:val="21"/>
        </w:rPr>
      </w:pPr>
      <w:r>
        <w:rPr>
          <w:color w:val="1E1E1E"/>
          <w:w w:val="125"/>
          <w:sz w:val="21"/>
        </w:rPr>
        <w:t>18201949282</w:t>
      </w:r>
    </w:p>
    <w:p>
      <w:pPr>
        <w:pStyle w:val="4"/>
        <w:rPr>
          <w:sz w:val="24"/>
        </w:rPr>
      </w:pPr>
      <w:r>
        <w:br w:type="column"/>
      </w:r>
    </w:p>
    <w:p>
      <w:pPr>
        <w:pStyle w:val="4"/>
        <w:spacing w:before="4"/>
        <w:rPr>
          <w:sz w:val="17"/>
        </w:rPr>
      </w:pPr>
    </w:p>
    <w:p>
      <w:pPr>
        <w:spacing w:before="0" w:line="266" w:lineRule="auto"/>
        <w:ind w:left="481" w:right="3063" w:hanging="336"/>
        <w:jc w:val="left"/>
        <w:rPr>
          <w:sz w:val="21"/>
        </w:rPr>
      </w:pPr>
      <w:r>
        <w:rPr>
          <w:position w:val="-8"/>
        </w:rPr>
        <w:drawing>
          <wp:inline distT="0" distB="0" distL="0" distR="0">
            <wp:extent cx="108585" cy="13398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5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13"/>
          <w:sz w:val="20"/>
        </w:rPr>
        <w:t xml:space="preserve"> </w:t>
      </w:r>
      <w:r>
        <w:rPr>
          <w:color w:val="1E1E1E"/>
          <w:w w:val="105"/>
          <w:sz w:val="21"/>
        </w:rPr>
        <w:t>上海市浦东新区</w:t>
      </w:r>
      <w:r>
        <w:fldChar w:fldCharType="begin"/>
      </w:r>
      <w:r>
        <w:instrText xml:space="preserve"> HYPERLINK "mailto:yiminanci@gmail.com" \h </w:instrText>
      </w:r>
      <w:r>
        <w:fldChar w:fldCharType="separate"/>
      </w:r>
      <w:r>
        <w:rPr>
          <w:color w:val="1E1E1E"/>
          <w:w w:val="106"/>
          <w:sz w:val="21"/>
        </w:rPr>
        <w:t>y</w:t>
      </w:r>
      <w:r>
        <w:rPr>
          <w:color w:val="1E1E1E"/>
          <w:w w:val="44"/>
          <w:sz w:val="21"/>
        </w:rPr>
        <w:t>i</w:t>
      </w:r>
      <w:r>
        <w:rPr>
          <w:color w:val="1E1E1E"/>
          <w:w w:val="183"/>
          <w:sz w:val="21"/>
        </w:rPr>
        <w:t>m</w:t>
      </w:r>
      <w:r>
        <w:rPr>
          <w:color w:val="1E1E1E"/>
          <w:w w:val="44"/>
          <w:sz w:val="21"/>
        </w:rPr>
        <w:t>i</w:t>
      </w:r>
      <w:r>
        <w:rPr>
          <w:color w:val="1E1E1E"/>
          <w:w w:val="117"/>
          <w:sz w:val="21"/>
        </w:rPr>
        <w:t>nan</w:t>
      </w:r>
      <w:r>
        <w:rPr>
          <w:color w:val="1E1E1E"/>
          <w:w w:val="114"/>
          <w:sz w:val="21"/>
        </w:rPr>
        <w:t>c</w:t>
      </w:r>
      <w:r>
        <w:rPr>
          <w:color w:val="1E1E1E"/>
          <w:w w:val="44"/>
          <w:sz w:val="21"/>
        </w:rPr>
        <w:t>i</w:t>
      </w:r>
      <w:r>
        <w:rPr>
          <w:color w:val="1E1E1E"/>
          <w:spacing w:val="1"/>
          <w:w w:val="170"/>
          <w:sz w:val="21"/>
        </w:rPr>
        <w:t>@</w:t>
      </w:r>
      <w:r>
        <w:rPr>
          <w:color w:val="1E1E1E"/>
          <w:w w:val="123"/>
          <w:sz w:val="21"/>
        </w:rPr>
        <w:t>g</w:t>
      </w:r>
      <w:r>
        <w:rPr>
          <w:color w:val="1E1E1E"/>
          <w:w w:val="183"/>
          <w:sz w:val="21"/>
        </w:rPr>
        <w:t>m</w:t>
      </w:r>
      <w:r>
        <w:rPr>
          <w:color w:val="1E1E1E"/>
          <w:w w:val="117"/>
          <w:sz w:val="21"/>
        </w:rPr>
        <w:t>a</w:t>
      </w:r>
      <w:r>
        <w:rPr>
          <w:color w:val="1E1E1E"/>
          <w:w w:val="44"/>
          <w:sz w:val="21"/>
        </w:rPr>
        <w:t>i</w:t>
      </w:r>
      <w:r>
        <w:rPr>
          <w:color w:val="1E1E1E"/>
          <w:spacing w:val="-1"/>
          <w:w w:val="44"/>
          <w:sz w:val="21"/>
        </w:rPr>
        <w:t>l</w:t>
      </w:r>
      <w:r>
        <w:rPr>
          <w:color w:val="1E1E1E"/>
          <w:spacing w:val="-2"/>
          <w:w w:val="52"/>
          <w:sz w:val="21"/>
        </w:rPr>
        <w:t>.</w:t>
      </w:r>
      <w:r>
        <w:rPr>
          <w:color w:val="1E1E1E"/>
          <w:w w:val="114"/>
          <w:sz w:val="21"/>
        </w:rPr>
        <w:t>c</w:t>
      </w:r>
      <w:r>
        <w:rPr>
          <w:color w:val="1E1E1E"/>
          <w:w w:val="119"/>
          <w:sz w:val="21"/>
        </w:rPr>
        <w:t>o</w:t>
      </w:r>
      <w:r>
        <w:rPr>
          <w:color w:val="1E1E1E"/>
          <w:w w:val="183"/>
          <w:sz w:val="21"/>
        </w:rPr>
        <w:t>m</w:t>
      </w:r>
      <w:r>
        <w:rPr>
          <w:color w:val="1E1E1E"/>
          <w:w w:val="183"/>
          <w:sz w:val="21"/>
        </w:rPr>
        <w:fldChar w:fldCharType="end"/>
      </w:r>
    </w:p>
    <w:p>
      <w:pPr>
        <w:spacing w:after="0" w:line="266" w:lineRule="auto"/>
        <w:jc w:val="left"/>
        <w:rPr>
          <w:sz w:val="21"/>
        </w:rPr>
        <w:sectPr>
          <w:type w:val="continuous"/>
          <w:pgSz w:w="11910" w:h="16840"/>
          <w:pgMar w:top="180" w:right="80" w:bottom="280" w:left="440" w:header="720" w:footer="720" w:gutter="0"/>
          <w:cols w:equalWidth="0" w:num="3">
            <w:col w:w="3657" w:space="99"/>
            <w:col w:w="1608" w:space="324"/>
            <w:col w:w="5702"/>
          </w:cols>
        </w:sectPr>
      </w:pPr>
    </w:p>
    <w:p>
      <w:pPr>
        <w:pStyle w:val="4"/>
        <w:spacing w:before="3"/>
        <w:rPr>
          <w:sz w:val="4"/>
        </w:rPr>
      </w:pPr>
    </w:p>
    <w:p>
      <w:pPr>
        <w:pStyle w:val="4"/>
        <w:spacing w:line="45" w:lineRule="exact"/>
        <w:ind w:left="118"/>
        <w:rPr>
          <w:sz w:val="4"/>
        </w:rPr>
      </w:pPr>
      <w:r>
        <w:rPr>
          <w:position w:val="0"/>
          <w:sz w:val="4"/>
        </w:rPr>
        <w:pict>
          <v:group id="_x0000_s1029" o:spid="_x0000_s1029" o:spt="203" style="height:2.25pt;width:538.5pt;" coordsize="10770,45">
            <o:lock v:ext="edit"/>
            <v:rect id="_x0000_s1030" o:spid="_x0000_s1030" o:spt="1" style="position:absolute;left:0;top:0;height:45;width:10770;" fillcolor="#31ADFD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4"/>
        <w:spacing w:before="9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180" w:right="80" w:bottom="280" w:left="440" w:header="720" w:footer="720" w:gutter="0"/>
          <w:cols w:space="720" w:num="1"/>
        </w:sectPr>
      </w:pPr>
    </w:p>
    <w:p>
      <w:pPr>
        <w:pStyle w:val="2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3971290</wp:posOffset>
            </wp:positionH>
            <wp:positionV relativeFrom="paragraph">
              <wp:posOffset>-968375</wp:posOffset>
            </wp:positionV>
            <wp:extent cx="133985" cy="9207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92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ADFD"/>
          <w:spacing w:val="-1"/>
        </w:rPr>
        <w:t>教育背景</w:t>
      </w:r>
    </w:p>
    <w:p>
      <w:pPr>
        <w:spacing w:before="30"/>
        <w:ind w:left="126" w:right="0" w:firstLine="0"/>
        <w:jc w:val="left"/>
        <w:rPr>
          <w:sz w:val="18"/>
        </w:rPr>
      </w:pPr>
      <w:r>
        <w:rPr>
          <w:color w:val="000007"/>
          <w:w w:val="124"/>
          <w:sz w:val="18"/>
        </w:rPr>
        <w:t>201</w:t>
      </w:r>
      <w:r>
        <w:rPr>
          <w:color w:val="000007"/>
          <w:spacing w:val="-2"/>
          <w:w w:val="124"/>
          <w:sz w:val="18"/>
        </w:rPr>
        <w:t>2</w:t>
      </w:r>
      <w:r>
        <w:rPr>
          <w:color w:val="000007"/>
          <w:w w:val="52"/>
          <w:sz w:val="18"/>
        </w:rPr>
        <w:t>.</w:t>
      </w:r>
      <w:r>
        <w:rPr>
          <w:color w:val="000007"/>
          <w:w w:val="124"/>
          <w:sz w:val="18"/>
        </w:rPr>
        <w:t>8</w:t>
      </w:r>
      <w:r>
        <w:rPr>
          <w:color w:val="000007"/>
          <w:spacing w:val="-1"/>
          <w:w w:val="98"/>
          <w:sz w:val="18"/>
        </w:rPr>
        <w:t>-</w:t>
      </w:r>
      <w:r>
        <w:rPr>
          <w:color w:val="000007"/>
          <w:w w:val="124"/>
          <w:sz w:val="18"/>
        </w:rPr>
        <w:t>20</w:t>
      </w:r>
      <w:r>
        <w:rPr>
          <w:color w:val="000007"/>
          <w:spacing w:val="1"/>
          <w:w w:val="124"/>
          <w:sz w:val="18"/>
        </w:rPr>
        <w:t>1</w:t>
      </w:r>
      <w:r>
        <w:rPr>
          <w:color w:val="000007"/>
          <w:w w:val="124"/>
          <w:sz w:val="18"/>
        </w:rPr>
        <w:t>6</w:t>
      </w:r>
      <w:r>
        <w:rPr>
          <w:color w:val="000007"/>
          <w:w w:val="52"/>
          <w:sz w:val="18"/>
        </w:rPr>
        <w:t>.</w:t>
      </w:r>
      <w:r>
        <w:rPr>
          <w:color w:val="000007"/>
          <w:w w:val="124"/>
          <w:sz w:val="18"/>
        </w:rPr>
        <w:t>6</w:t>
      </w:r>
    </w:p>
    <w:p>
      <w:pPr>
        <w:pStyle w:val="4"/>
        <w:rPr>
          <w:sz w:val="22"/>
        </w:rPr>
      </w:pPr>
    </w:p>
    <w:p>
      <w:pPr>
        <w:pStyle w:val="2"/>
        <w:spacing w:before="190" w:line="240" w:lineRule="auto"/>
      </w:pPr>
      <w:r>
        <w:rPr>
          <w:color w:val="31ADFD"/>
          <w:spacing w:val="-1"/>
        </w:rPr>
        <w:t>工作经历</w:t>
      </w:r>
    </w:p>
    <w:p>
      <w:pPr>
        <w:pStyle w:val="4"/>
        <w:spacing w:before="13"/>
        <w:rPr>
          <w:rFonts w:ascii="Microsoft JhengHei"/>
          <w:b/>
          <w:sz w:val="27"/>
        </w:rPr>
      </w:pPr>
      <w:r>
        <w:br w:type="column"/>
      </w:r>
    </w:p>
    <w:p>
      <w:pPr>
        <w:spacing w:before="0"/>
        <w:ind w:left="126" w:right="0" w:firstLine="0"/>
        <w:jc w:val="left"/>
        <w:rPr>
          <w:sz w:val="21"/>
        </w:rPr>
      </w:pPr>
      <w:r>
        <w:rPr>
          <w:color w:val="1E1E1E"/>
          <w:sz w:val="21"/>
        </w:rPr>
        <w:t>西安电子科技大学（211）</w:t>
      </w:r>
      <w:r>
        <w:rPr>
          <w:color w:val="1E1E1E"/>
          <w:spacing w:val="2"/>
          <w:sz w:val="21"/>
        </w:rPr>
        <w:t xml:space="preserve"> 本科 电子科学与技术</w:t>
      </w:r>
    </w:p>
    <w:p>
      <w:pPr>
        <w:pStyle w:val="9"/>
        <w:numPr>
          <w:ilvl w:val="0"/>
          <w:numId w:val="1"/>
        </w:numPr>
        <w:tabs>
          <w:tab w:val="left" w:pos="544"/>
        </w:tabs>
        <w:spacing w:before="132" w:after="0" w:line="240" w:lineRule="auto"/>
        <w:ind w:left="544" w:right="0" w:hanging="279"/>
        <w:jc w:val="left"/>
        <w:rPr>
          <w:sz w:val="21"/>
        </w:rPr>
      </w:pPr>
      <w:r>
        <w:pict>
          <v:group id="_x0000_s1031" o:spid="_x0000_s1031" o:spt="203" style="position:absolute;left:0pt;margin-left:97.1pt;margin-top:-37.05pt;height:671.1pt;width:469.05pt;mso-position-horizontal-relative:page;z-index:-251655168;mso-width-relative:page;mso-height-relative:page;" coordorigin="1943,-741" coordsize="9381,13422">
            <o:lock v:ext="edit"/>
            <v:shape id="_x0000_s1032" o:spid="_x0000_s1032" style="position:absolute;left:2151;top:-239;height:4245;width:15;" fillcolor="#585858" filled="t" stroked="f" coordorigin="2151,-239" coordsize="15,4245" path="m2166,3961l2151,3961,2151,4006,2166,4006,2166,3961xm2166,3901l2151,3901,2151,3946,2166,3946,2166,3901xm2166,3841l2151,3841,2151,3886,2166,3886,2166,3841xm2166,3781l2151,3781,2151,3826,2166,3826,2166,3781xm2166,3721l2151,3721,2151,3766,2166,3766,2166,3721xm2166,3661l2151,3661,2151,3706,2166,3706,2166,3661xm2166,3601l2151,3601,2151,3646,2166,3646,2166,3601xm2166,3541l2151,3541,2151,3586,2166,3586,2166,3541xm2166,3481l2151,3481,2151,3526,2166,3526,2166,3481xm2166,3421l2151,3421,2151,3466,2166,3466,2166,3421xm2166,3361l2151,3361,2151,3406,2166,3406,2166,3361xm2166,3301l2151,3301,2151,3346,2166,3346,2166,3301xm2166,3241l2151,3241,2151,3286,2166,3286,2166,3241xm2166,3181l2151,3181,2151,3226,2166,3226,2166,3181xm2166,3121l2151,3121,2151,3166,2166,3166,2166,3121xm2166,3061l2151,3061,2151,3106,2166,3106,2166,3061xm2166,3001l2151,3001,2151,3046,2166,3046,2166,3001xm2166,2941l2151,2941,2151,2986,2166,2986,2166,2941xm2166,2881l2151,2881,2151,2926,2166,2926,2166,2881xm2166,2821l2151,2821,2151,2866,2166,2866,2166,2821xm2166,2761l2151,2761,2151,2806,2166,2806,2166,2761xm2166,2701l2151,2701,2151,2746,2166,2746,2166,2701xm2166,2641l2151,2641,2151,2686,2166,2686,2166,2641xm2166,2581l2151,2581,2151,2626,2166,2626,2166,2581xm2166,2521l2151,2521,2151,2566,2166,2566,2166,2521xm2166,2461l2151,2461,2151,2506,2166,2506,2166,2461xm2166,2401l2151,2401,2151,2446,2166,2446,2166,2401xm2166,2341l2151,2341,2151,2386,2166,2386,2166,2341xm2166,2281l2151,2281,2151,2326,2166,2326,2166,2281xm2166,2221l2151,2221,2151,2266,2166,2266,2166,2221xm2166,2161l2151,2161,2151,2206,2166,2206,2166,2161xm2166,2101l2151,2101,2151,2146,2166,2146,2166,2101xm2166,2041l2151,2041,2151,2086,2166,2086,2166,2041xm2166,1981l2151,1981,2151,2026,2166,2026,2166,1981xm2166,1921l2151,1921,2151,1966,2166,1966,2166,1921xm2166,1861l2151,1861,2151,1906,2166,1906,2166,1861xm2166,1801l2151,1801,2151,1846,2166,1846,2166,1801xm2166,1741l2151,1741,2151,1786,2166,1786,2166,1741xm2166,1681l2151,1681,2151,1726,2166,1726,2166,1681xm2166,1621l2151,1621,2151,1666,2166,1666,2166,1621xm2166,1561l2151,1561,2151,1606,2166,1606,2166,1561xm2166,1501l2151,1501,2151,1546,2166,1546,2166,1501xm2166,1441l2151,1441,2151,1486,2166,1486,2166,1441xm2166,1381l2151,1381,2151,1426,2166,1426,2166,1381xm2166,1321l2151,1321,2151,1366,2166,1366,2166,1321xm2166,1261l2151,1261,2151,1306,2166,1306,2166,1261xm2166,1201l2151,1201,2151,1246,2166,1246,2166,1201xm2166,1141l2151,1141,2151,1186,2166,1186,2166,1141xm2166,1081l2151,1081,2151,1126,2166,1126,2166,1081xm2166,1021l2151,1021,2151,1066,2166,1066,2166,1021xm2166,961l2151,961,2151,1006,2166,1006,2166,961xm2166,901l2151,901,2151,946,2166,946,2166,901xm2166,841l2151,841,2151,886,2166,886,2166,841xm2166,781l2151,781,2151,826,2166,826,2166,781xm2166,721l2151,721,2151,766,2166,766,2166,721xm2166,661l2151,661,2151,706,2166,706,2166,661xm2166,601l2151,601,2151,646,2166,646,2166,601xm2166,541l2151,541,2151,586,2166,586,2166,541xm2166,481l2151,481,2151,526,2166,526,2166,481xm2166,421l2151,421,2151,466,2166,466,2166,421xm2166,361l2151,361,2151,406,2166,406,2166,361xm2166,301l2151,301,2151,346,2166,346,2166,301xm2166,241l2151,241,2151,286,2166,286,2166,241xm2166,181l2151,181,2151,226,2166,226,2166,181xm2166,121l2151,121,2151,166,2166,166,2166,121xm2166,61l2151,61,2151,106,2166,106,2166,61xm2166,1l2151,1,2151,46,2166,46,2166,1xm2166,-59l2151,-59,2151,-14,2166,-14,2166,-59xm2166,-119l2151,-119,2151,-74,2166,-74,2166,-119xm2166,-179l2151,-179,2151,-134,2166,-134,2166,-179xm2166,-239l2151,-239,2151,-194,2166,-194,2166,-239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2151;top:3961;height:4245;width:15;" fillcolor="#585858" filled="t" stroked="f" coordorigin="2151,3961" coordsize="15,4245" path="m2166,8161l2151,8161,2151,8206,2166,8206,2166,8161xm2166,8101l2151,8101,2151,8146,2166,8146,2166,8101xm2166,8041l2151,8041,2151,8086,2166,8086,2166,8041xm2166,7981l2151,7981,2151,8026,2166,8026,2166,7981xm2166,7921l2151,7921,2151,7966,2166,7966,2166,7921xm2166,7861l2151,7861,2151,7906,2166,7906,2166,7861xm2166,7801l2151,7801,2151,7846,2166,7846,2166,7801xm2166,7741l2151,7741,2151,7786,2166,7786,2166,7741xm2166,7681l2151,7681,2151,7726,2166,7726,2166,7681xm2166,7621l2151,7621,2151,7666,2166,7666,2166,7621xm2166,7561l2151,7561,2151,7606,2166,7606,2166,7561xm2166,7501l2151,7501,2151,7546,2166,7546,2166,7501xm2166,7441l2151,7441,2151,7486,2166,7486,2166,7441xm2166,7381l2151,7381,2151,7426,2166,7426,2166,7381xm2166,7321l2151,7321,2151,7366,2166,7366,2166,7321xm2166,7261l2151,7261,2151,7306,2166,7306,2166,7261xm2166,7201l2151,7201,2151,7246,2166,7246,2166,7201xm2166,7141l2151,7141,2151,7186,2166,7186,2166,7141xm2166,7081l2151,7081,2151,7126,2166,7126,2166,7081xm2166,7021l2151,7021,2151,7066,2166,7066,2166,7021xm2166,6961l2151,6961,2151,7006,2166,7006,2166,6961xm2166,6901l2151,6901,2151,6946,2166,6946,2166,6901xm2166,6841l2151,6841,2151,6886,2166,6886,2166,6841xm2166,6781l2151,6781,2151,6826,2166,6826,2166,6781xm2166,6721l2151,6721,2151,6766,2166,6766,2166,6721xm2166,6661l2151,6661,2151,6706,2166,6706,2166,6661xm2166,6601l2151,6601,2151,6646,2166,6646,2166,6601xm2166,6541l2151,6541,2151,6586,2166,6586,2166,6541xm2166,6481l2151,6481,2151,6526,2166,6526,2166,6481xm2166,6421l2151,6421,2151,6466,2166,6466,2166,6421xm2166,6361l2151,6361,2151,6406,2166,6406,2166,6361xm2166,6301l2151,6301,2151,6346,2166,6346,2166,6301xm2166,6241l2151,6241,2151,6286,2166,6286,2166,6241xm2166,6181l2151,6181,2151,6226,2166,6226,2166,6181xm2166,6121l2151,6121,2151,6166,2166,6166,2166,6121xm2166,6061l2151,6061,2151,6106,2166,6106,2166,6061xm2166,6001l2151,6001,2151,6046,2166,6046,2166,6001xm2166,5941l2151,5941,2151,5986,2166,5986,2166,5941xm2166,5881l2151,5881,2151,5926,2166,5926,2166,5881xm2166,5821l2151,5821,2151,5866,2166,5866,2166,5821xm2166,5761l2151,5761,2151,5806,2166,5806,2166,5761xm2166,5701l2151,5701,2151,5746,2166,5746,2166,5701xm2166,5641l2151,5641,2151,5686,2166,5686,2166,5641xm2166,5581l2151,5581,2151,5626,2166,5626,2166,5581xm2166,5521l2151,5521,2151,5566,2166,5566,2166,5521xm2166,5461l2151,5461,2151,5506,2166,5506,2166,5461xm2166,5401l2151,5401,2151,5446,2166,5446,2166,5401xm2166,5341l2151,5341,2151,5386,2166,5386,2166,5341xm2166,5281l2151,5281,2151,5326,2166,5326,2166,5281xm2166,5221l2151,5221,2151,5266,2166,5266,2166,5221xm2166,5161l2151,5161,2151,5206,2166,5206,2166,5161xm2166,5101l2151,5101,2151,5146,2166,5146,2166,5101xm2166,5041l2151,5041,2151,5086,2166,5086,2166,5041xm2166,4981l2151,4981,2151,5026,2166,5026,2166,4981xm2166,4921l2151,4921,2151,4966,2166,4966,2166,4921xm2166,4861l2151,4861,2151,4906,2166,4906,2166,4861xm2166,4801l2151,4801,2151,4846,2166,4846,2166,4801xm2166,4741l2151,4741,2151,4786,2166,4786,2166,4741xm2166,4681l2151,4681,2151,4726,2166,4726,2166,4681xm2166,4621l2151,4621,2151,4666,2166,4666,2166,4621xm2166,4561l2151,4561,2151,4606,2166,4606,2166,4561xm2166,4501l2151,4501,2151,4546,2166,4546,2166,4501xm2166,4441l2151,4441,2151,4486,2166,4486,2166,4441xm2166,4381l2151,4381,2151,4426,2166,4426,2166,4381xm2166,4321l2151,4321,2151,4366,2166,4366,2166,4321xm2166,4261l2151,4261,2151,4306,2166,4306,2166,4261xm2166,4201l2151,4201,2151,4246,2166,4246,2166,4201xm2166,4141l2151,4141,2151,4186,2166,4186,2166,4141xm2166,4081l2151,4081,2151,4126,2166,4126,2166,4081xm2166,4021l2151,4021,2151,4066,2166,4066,2166,4021xm2166,3961l2151,3961,2151,4006,2166,4006,2166,396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2151;top:8161;height:4245;width:15;" fillcolor="#585858" filled="t" stroked="f" coordorigin="2151,8161" coordsize="15,4245" path="m2166,12361l2151,12361,2151,12406,2166,12406,2166,12361xm2166,12301l2151,12301,2151,12346,2166,12346,2166,12301xm2166,12241l2151,12241,2151,12286,2166,12286,2166,12241xm2166,12181l2151,12181,2151,12226,2166,12226,2166,12181xm2166,12121l2151,12121,2151,12166,2166,12166,2166,12121xm2166,12061l2151,12061,2151,12106,2166,12106,2166,12061xm2166,12001l2151,12001,2151,12046,2166,12046,2166,12001xm2166,11941l2151,11941,2151,11986,2166,11986,2166,11941xm2166,11881l2151,11881,2151,11926,2166,11926,2166,11881xm2166,11821l2151,11821,2151,11866,2166,11866,2166,11821xm2166,11761l2151,11761,2151,11806,2166,11806,2166,11761xm2166,11701l2151,11701,2151,11746,2166,11746,2166,11701xm2166,11641l2151,11641,2151,11686,2166,11686,2166,11641xm2166,11581l2151,11581,2151,11626,2166,11626,2166,11581xm2166,11521l2151,11521,2151,11566,2166,11566,2166,11521xm2166,11461l2151,11461,2151,11506,2166,11506,2166,11461xm2166,11401l2151,11401,2151,11446,2166,11446,2166,11401xm2166,11341l2151,11341,2151,11386,2166,11386,2166,11341xm2166,11281l2151,11281,2151,11326,2166,11326,2166,11281xm2166,11221l2151,11221,2151,11266,2166,11266,2166,11221xm2166,11161l2151,11161,2151,11206,2166,11206,2166,11161xm2166,11101l2151,11101,2151,11146,2166,11146,2166,11101xm2166,11041l2151,11041,2151,11086,2166,11086,2166,11041xm2166,10981l2151,10981,2151,11026,2166,11026,2166,10981xm2166,10921l2151,10921,2151,10966,2166,10966,2166,10921xm2166,10861l2151,10861,2151,10906,2166,10906,2166,10861xm2166,10801l2151,10801,2151,10846,2166,10846,2166,10801xm2166,10741l2151,10741,2151,10786,2166,10786,2166,10741xm2166,10681l2151,10681,2151,10726,2166,10726,2166,10681xm2166,10621l2151,10621,2151,10666,2166,10666,2166,10621xm2166,10561l2151,10561,2151,10606,2166,10606,2166,10561xm2166,10501l2151,10501,2151,10546,2166,10546,2166,10501xm2166,10441l2151,10441,2151,10486,2166,10486,2166,10441xm2166,10381l2151,10381,2151,10426,2166,10426,2166,10381xm2166,10321l2151,10321,2151,10366,2166,10366,2166,10321xm2166,10261l2151,10261,2151,10306,2166,10306,2166,10261xm2166,10201l2151,10201,2151,10246,2166,10246,2166,10201xm2166,10141l2151,10141,2151,10186,2166,10186,2166,10141xm2166,10081l2151,10081,2151,10126,2166,10126,2166,10081xm2166,10021l2151,10021,2151,10066,2166,10066,2166,10021xm2166,9961l2151,9961,2151,10006,2166,10006,2166,9961xm2166,9901l2151,9901,2151,9946,2166,9946,2166,9901xm2166,9841l2151,9841,2151,9886,2166,9886,2166,9841xm2166,9781l2151,9781,2151,9826,2166,9826,2166,9781xm2166,9721l2151,9721,2151,9766,2166,9766,2166,9721xm2166,9661l2151,9661,2151,9706,2166,9706,2166,9661xm2166,9601l2151,9601,2151,9646,2166,9646,2166,9601xm2166,9541l2151,9541,2151,9586,2166,9586,2166,9541xm2166,9481l2151,9481,2151,9526,2166,9526,2166,9481xm2166,9421l2151,9421,2151,9466,2166,9466,2166,9421xm2166,9361l2151,9361,2151,9406,2166,9406,2166,9361xm2166,9301l2151,9301,2151,9346,2166,9346,2166,9301xm2166,9241l2151,9241,2151,9286,2166,9286,2166,9241xm2166,9181l2151,9181,2151,9226,2166,9226,2166,9181xm2166,9121l2151,9121,2151,9166,2166,9166,2166,9121xm2166,9061l2151,9061,2151,9106,2166,9106,2166,9061xm2166,9001l2151,9001,2151,9046,2166,9046,2166,9001xm2166,8941l2151,8941,2151,8986,2166,8986,2166,8941xm2166,8881l2151,8881,2151,8926,2166,8926,2166,8881xm2166,8821l2151,8821,2151,8866,2166,8866,2166,8821xm2166,8761l2151,8761,2151,8806,2166,8806,2166,8761xm2166,8701l2151,8701,2151,8746,2166,8746,2166,8701xm2166,8641l2151,8641,2151,8686,2166,8686,2166,8641xm2166,8581l2151,8581,2151,8626,2166,8626,2166,8581xm2166,8521l2151,8521,2151,8566,2166,8566,2166,8521xm2166,8461l2151,8461,2151,8506,2166,8506,2166,8461xm2166,8401l2151,8401,2151,8446,2166,8446,2166,8401xm2166,8341l2151,8341,2151,8386,2166,8386,2166,8341xm2166,8281l2151,8281,2151,8326,2166,8326,2166,8281xm2166,8221l2151,8221,2151,8266,2166,8266,2166,8221xm2166,8161l2151,8161,2151,8206,2166,8206,2166,8161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2151;top:12361;height:319;width:15;" fillcolor="#585858" filled="t" stroked="f" coordorigin="2151,12361" coordsize="15,319" path="m2166,12661l2151,12661,2151,12680,2166,12680,2166,12661xm2166,12601l2151,12601,2151,12646,2166,12646,2166,12601xm2166,12541l2151,12541,2151,12586,2166,12586,2166,12541xm2166,12481l2151,12481,2151,12526,2166,12526,2166,12481xm2166,12421l2151,12421,2151,12466,2166,12466,2166,12421xm2166,12361l2151,12361,2151,12406,2166,12406,2166,12361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75" type="#_x0000_t75" style="position:absolute;left:1942;top:-742;height:488;width:46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7" o:spid="_x0000_s1037" style="position:absolute;left:2385;top:-495;height:2;width:8938;" fillcolor="#FFFFFF" filled="t" stroked="f" coordorigin="2386,-494" coordsize="8938,0" path="m11323,-494l2386,-494e">
              <v:path arrowok="t"/>
              <v:fill on="t" focussize="0,0"/>
              <v:stroke on="f"/>
              <v:imagedata o:title=""/>
              <o:lock v:ext="edit"/>
            </v:shape>
            <v:rect id="_x0000_s1038" o:spid="_x0000_s1038" o:spt="1" style="position:absolute;left:2385;top:-517;height:45;width:8937;" fillcolor="#31ADF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75" type="#_x0000_t75" style="position:absolute;left:1942;top:535;height:462;width:463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0" o:spid="_x0000_s1040" style="position:absolute;left:2385;top:782;height:2;width:8936;" fillcolor="#FFFFFF" filled="t" stroked="f" coordorigin="2386,783" coordsize="8936,0" path="m11321,783l2386,783e">
              <v:path arrowok="t"/>
              <v:fill on="t" focussize="0,0"/>
              <v:stroke on="f"/>
              <v:imagedata o:title=""/>
              <o:lock v:ext="edit"/>
            </v:shape>
            <v:rect id="_x0000_s1041" o:spid="_x0000_s1041" o:spt="1" style="position:absolute;left:2385;top:760;height:45;width:8936;" fillcolor="#31ADFD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color w:val="776A38"/>
          <w:spacing w:val="-9"/>
          <w:w w:val="105"/>
          <w:sz w:val="21"/>
        </w:rPr>
        <w:t>英语：</w:t>
      </w:r>
      <w:r>
        <w:rPr>
          <w:color w:val="776A38"/>
          <w:spacing w:val="-10"/>
          <w:w w:val="105"/>
          <w:sz w:val="21"/>
        </w:rPr>
        <w:t xml:space="preserve">六级 </w:t>
      </w:r>
      <w:r>
        <w:rPr>
          <w:color w:val="776A38"/>
          <w:w w:val="105"/>
          <w:sz w:val="21"/>
        </w:rPr>
        <w:t>500</w:t>
      </w:r>
    </w:p>
    <w:p>
      <w:pPr>
        <w:pStyle w:val="4"/>
        <w:rPr>
          <w:sz w:val="24"/>
        </w:rPr>
      </w:pPr>
    </w:p>
    <w:p>
      <w:pPr>
        <w:pStyle w:val="4"/>
        <w:spacing w:before="2"/>
        <w:rPr>
          <w:sz w:val="18"/>
        </w:rPr>
      </w:pPr>
    </w:p>
    <w:p>
      <w:pPr>
        <w:spacing w:before="0" w:line="364" w:lineRule="exact"/>
        <w:ind w:left="138" w:right="0" w:firstLine="0"/>
        <w:jc w:val="left"/>
        <w:rPr>
          <w:sz w:val="18"/>
        </w:rPr>
      </w:pPr>
      <w:r>
        <w:rPr>
          <w:rFonts w:hint="eastAsia" w:ascii="Microsoft JhengHei" w:hAnsi="Microsoft JhengHei" w:eastAsia="Microsoft JhengHei" w:cs="Microsoft JhengHei"/>
          <w:b/>
          <w:color w:val="1E1E1E"/>
          <w:spacing w:val="-1"/>
          <w:w w:val="99"/>
          <w:sz w:val="21"/>
          <w:lang w:val="en-US" w:eastAsia="zh-CN"/>
        </w:rPr>
        <w:t>神州新桥科技</w:t>
      </w:r>
      <w:r>
        <w:rPr>
          <w:rFonts w:hint="eastAsia" w:ascii="Microsoft JhengHei" w:eastAsia="Microsoft JhengHei"/>
          <w:b/>
          <w:color w:val="1E1E1E"/>
          <w:spacing w:val="-1"/>
          <w:w w:val="99"/>
          <w:sz w:val="21"/>
        </w:rPr>
        <w:t>有限公司</w:t>
      </w:r>
      <w:r>
        <w:rPr>
          <w:rFonts w:hint="eastAsia" w:ascii="Microsoft JhengHei" w:eastAsia="Microsoft JhengHei"/>
          <w:b/>
          <w:color w:val="1E1E1E"/>
          <w:spacing w:val="2"/>
          <w:sz w:val="21"/>
        </w:rPr>
        <w:t xml:space="preserve"> </w:t>
      </w:r>
      <w:r>
        <w:rPr>
          <w:color w:val="1E1E1E"/>
          <w:w w:val="124"/>
          <w:sz w:val="18"/>
        </w:rPr>
        <w:t>2</w:t>
      </w:r>
      <w:r>
        <w:rPr>
          <w:color w:val="1E1E1E"/>
          <w:spacing w:val="-2"/>
          <w:w w:val="124"/>
          <w:sz w:val="18"/>
        </w:rPr>
        <w:t>0</w:t>
      </w:r>
      <w:r>
        <w:rPr>
          <w:color w:val="1E1E1E"/>
          <w:w w:val="124"/>
          <w:sz w:val="18"/>
        </w:rPr>
        <w:t>2</w:t>
      </w:r>
      <w:r>
        <w:rPr>
          <w:rFonts w:hint="eastAsia"/>
          <w:color w:val="1E1E1E"/>
          <w:w w:val="124"/>
          <w:sz w:val="18"/>
          <w:lang w:val="en-US" w:eastAsia="zh-CN"/>
        </w:rPr>
        <w:t>2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7</w:t>
      </w:r>
      <w:r>
        <w:rPr>
          <w:color w:val="1E1E1E"/>
          <w:spacing w:val="-1"/>
          <w:w w:val="98"/>
          <w:sz w:val="18"/>
        </w:rPr>
        <w:t>-</w:t>
      </w:r>
      <w:r>
        <w:rPr>
          <w:color w:val="1E1E1E"/>
          <w:w w:val="124"/>
          <w:sz w:val="18"/>
        </w:rPr>
        <w:t>202</w:t>
      </w:r>
      <w:r>
        <w:rPr>
          <w:rFonts w:hint="eastAsia"/>
          <w:color w:val="1E1E1E"/>
          <w:w w:val="124"/>
          <w:sz w:val="18"/>
          <w:lang w:val="en-US" w:eastAsia="zh-CN"/>
        </w:rPr>
        <w:t>3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7</w:t>
      </w:r>
    </w:p>
    <w:p>
      <w:pPr>
        <w:pStyle w:val="3"/>
        <w:spacing w:line="272" w:lineRule="exact"/>
      </w:pPr>
      <w:r>
        <w:rPr>
          <w:color w:val="776A38"/>
          <w:spacing w:val="-1"/>
        </w:rPr>
        <w:t>工作描述：</w:t>
      </w:r>
    </w:p>
    <w:p>
      <w:pPr>
        <w:pStyle w:val="4"/>
        <w:spacing w:before="16" w:line="235" w:lineRule="auto"/>
        <w:ind w:left="138" w:right="2214"/>
        <w:jc w:val="both"/>
        <w:rPr>
          <w:rFonts w:hint="default"/>
          <w:color w:val="776A38"/>
          <w:spacing w:val="-41"/>
          <w:sz w:val="20"/>
          <w:szCs w:val="20"/>
          <w:lang w:val="en-US" w:eastAsia="zh-CN"/>
        </w:rPr>
      </w:pPr>
      <w:r>
        <w:rPr>
          <w:rFonts w:hint="eastAsia"/>
          <w:color w:val="776A38"/>
          <w:spacing w:val="-41"/>
          <w:sz w:val="20"/>
          <w:szCs w:val="20"/>
          <w:lang w:val="en-US" w:eastAsia="zh-CN"/>
        </w:rPr>
        <w:t>当时我主要参与交通银行施罗德项目当中的 w e b 前端研发工作，涉及到基金项目、法务平台等。</w:t>
      </w:r>
    </w:p>
    <w:p>
      <w:pPr>
        <w:pStyle w:val="4"/>
        <w:spacing w:before="16" w:line="235" w:lineRule="auto"/>
        <w:ind w:left="138" w:right="2214"/>
        <w:jc w:val="both"/>
        <w:rPr>
          <w:rFonts w:hint="eastAsia" w:ascii="Microsoft JhengHei" w:eastAsia="Microsoft JhengHei"/>
          <w:b/>
        </w:rPr>
      </w:pPr>
      <w:r>
        <w:rPr>
          <w:rFonts w:hint="eastAsia" w:ascii="Microsoft JhengHei" w:eastAsia="Microsoft JhengHei"/>
          <w:b/>
          <w:color w:val="776A38"/>
        </w:rPr>
        <w:t>职责描述：</w:t>
      </w:r>
    </w:p>
    <w:p>
      <w:pPr>
        <w:pStyle w:val="4"/>
        <w:spacing w:before="14" w:line="297" w:lineRule="auto"/>
        <w:ind w:left="138" w:right="531"/>
        <w:jc w:val="both"/>
      </w:pPr>
      <w:r>
        <w:rPr>
          <w:color w:val="776A38"/>
          <w:spacing w:val="-1"/>
          <w:w w:val="136"/>
        </w:rPr>
        <w:t>B</w:t>
      </w:r>
      <w:r>
        <w:rPr>
          <w:color w:val="776A38"/>
          <w:w w:val="52"/>
        </w:rPr>
        <w:t>I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5"/>
          <w:w w:val="100"/>
        </w:rPr>
        <w:t>前端研发，与</w:t>
      </w:r>
      <w:r>
        <w:rPr>
          <w:rFonts w:hint="eastAsia"/>
          <w:color w:val="776A38"/>
          <w:spacing w:val="-5"/>
          <w:w w:val="100"/>
          <w:lang w:val="en-US" w:eastAsia="zh-CN"/>
        </w:rPr>
        <w:t>研发</w:t>
      </w:r>
      <w:r>
        <w:rPr>
          <w:color w:val="776A38"/>
          <w:spacing w:val="-5"/>
          <w:w w:val="100"/>
        </w:rPr>
        <w:t>经理</w:t>
      </w:r>
      <w:r>
        <w:rPr>
          <w:rFonts w:hint="eastAsia"/>
          <w:color w:val="776A38"/>
          <w:spacing w:val="-5"/>
          <w:w w:val="100"/>
          <w:lang w:eastAsia="zh-CN"/>
        </w:rPr>
        <w:t>、</w:t>
      </w:r>
      <w:r>
        <w:rPr>
          <w:color w:val="776A38"/>
          <w:spacing w:val="-5"/>
          <w:w w:val="100"/>
        </w:rPr>
        <w:t>设计师</w:t>
      </w:r>
      <w:r>
        <w:rPr>
          <w:rFonts w:hint="eastAsia"/>
          <w:color w:val="776A38"/>
          <w:spacing w:val="-5"/>
          <w:w w:val="100"/>
          <w:lang w:eastAsia="zh-CN"/>
        </w:rPr>
        <w:t>、</w:t>
      </w:r>
      <w:r>
        <w:rPr>
          <w:color w:val="776A38"/>
          <w:spacing w:val="-5"/>
          <w:w w:val="100"/>
        </w:rPr>
        <w:t>及</w:t>
      </w:r>
      <w:r>
        <w:rPr>
          <w:rFonts w:hint="eastAsia"/>
          <w:color w:val="776A38"/>
          <w:spacing w:val="-5"/>
          <w:w w:val="100"/>
          <w:lang w:val="en-US" w:eastAsia="zh-CN"/>
        </w:rPr>
        <w:t>前</w:t>
      </w:r>
      <w:r>
        <w:rPr>
          <w:color w:val="776A38"/>
          <w:spacing w:val="-5"/>
          <w:w w:val="100"/>
        </w:rPr>
        <w:t>后端工程师合作，参与</w:t>
      </w:r>
      <w:r>
        <w:rPr>
          <w:rFonts w:hint="eastAsia"/>
          <w:color w:val="776A38"/>
          <w:spacing w:val="-5"/>
          <w:w w:val="100"/>
          <w:lang w:val="en-US" w:eastAsia="zh-CN"/>
        </w:rPr>
        <w:t>法务平台的图文比对服务、敏感词审核的前端研发工作；参与基金行业的大数据投研项目；项目</w:t>
      </w:r>
      <w:r>
        <w:rPr>
          <w:color w:val="776A38"/>
          <w:spacing w:val="-5"/>
          <w:w w:val="100"/>
        </w:rPr>
        <w:t>大屏、报表模块的图表组件开发及维护工作，；参与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17"/>
        </w:rPr>
        <w:t>L</w:t>
      </w:r>
      <w:r>
        <w:rPr>
          <w:color w:val="776A38"/>
          <w:w w:val="158"/>
        </w:rPr>
        <w:t>Q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>自然语言查询、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52"/>
        </w:rPr>
        <w:t>I</w:t>
      </w:r>
      <w:r>
        <w:rPr>
          <w:color w:val="776A38"/>
          <w:w w:val="72"/>
        </w:rPr>
        <w:t>r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 xml:space="preserve">查询链路升级的前端工作；负责数据门户的前端工作；负责答案模块，打通了搜索模块和报表模块。项目主要是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64"/>
        </w:rPr>
        <w:t>t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7"/>
          <w:w w:val="100"/>
        </w:rPr>
        <w:t>技术栈，通过</w:t>
      </w:r>
      <w:r>
        <w:rPr>
          <w:color w:val="776A38"/>
          <w:spacing w:val="-28"/>
        </w:rPr>
        <w:t xml:space="preserve"> 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21"/>
        </w:rPr>
        <w:t>oo</w:t>
      </w:r>
      <w:r>
        <w:rPr>
          <w:color w:val="776A38"/>
          <w:spacing w:val="-1"/>
          <w:w w:val="109"/>
        </w:rPr>
        <w:t>k</w:t>
      </w:r>
      <w:r>
        <w:rPr>
          <w:color w:val="776A38"/>
          <w:w w:val="105"/>
        </w:rPr>
        <w:t>s</w:t>
      </w:r>
      <w:r>
        <w:rPr>
          <w:color w:val="776A38"/>
          <w:spacing w:val="-31"/>
        </w:rPr>
        <w:t xml:space="preserve"> </w:t>
      </w:r>
      <w:r>
        <w:rPr>
          <w:color w:val="776A38"/>
          <w:spacing w:val="8"/>
          <w:w w:val="100"/>
        </w:rPr>
        <w:t>提升了代码执行和页面渲染性能，在自定义地图组件中熟悉了</w:t>
      </w:r>
      <w:r>
        <w:rPr>
          <w:color w:val="776A38"/>
          <w:spacing w:val="-32"/>
        </w:rPr>
        <w:t xml:space="preserve"> 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8"/>
        </w:rPr>
        <w:t>a</w:t>
      </w:r>
      <w:r>
        <w:rPr>
          <w:color w:val="776A38"/>
          <w:w w:val="105"/>
        </w:rPr>
        <w:t>s</w:t>
      </w:r>
      <w:r>
        <w:rPr>
          <w:color w:val="776A38"/>
          <w:spacing w:val="-30"/>
        </w:rPr>
        <w:t xml:space="preserve"> </w:t>
      </w:r>
      <w:r>
        <w:rPr>
          <w:color w:val="776A38"/>
          <w:spacing w:val="6"/>
          <w:w w:val="100"/>
        </w:rPr>
        <w:t>的许多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12"/>
          <w:w w:val="52"/>
        </w:rPr>
        <w:t>I</w:t>
      </w:r>
      <w:r>
        <w:rPr>
          <w:color w:val="776A38"/>
          <w:spacing w:val="6"/>
          <w:w w:val="100"/>
        </w:rPr>
        <w:t xml:space="preserve">，使用了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03"/>
        </w:rPr>
        <w:t>x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118"/>
        </w:rPr>
        <w:t>e</w:t>
      </w:r>
      <w:r>
        <w:rPr>
          <w:color w:val="776A38"/>
          <w:spacing w:val="-1"/>
        </w:rPr>
        <w:t xml:space="preserve"> </w:t>
      </w:r>
      <w:r>
        <w:rPr>
          <w:color w:val="776A38"/>
          <w:spacing w:val="-3"/>
          <w:w w:val="100"/>
        </w:rPr>
        <w:t>依赖注入服务，熟悉可视化搭建框架、流程、模块分工。</w:t>
      </w:r>
    </w:p>
    <w:p>
      <w:pPr>
        <w:pStyle w:val="3"/>
        <w:spacing w:line="237" w:lineRule="exact"/>
      </w:pPr>
      <w:r>
        <w:rPr>
          <w:color w:val="776A38"/>
        </w:rPr>
        <w:t>业绩描述：</w:t>
      </w:r>
    </w:p>
    <w:p>
      <w:pPr>
        <w:spacing w:before="0" w:line="364" w:lineRule="exact"/>
        <w:ind w:left="138" w:right="0" w:firstLine="0"/>
        <w:jc w:val="left"/>
        <w:rPr>
          <w:rFonts w:hint="eastAsia" w:ascii="Microsoft JhengHei" w:eastAsia="Microsoft JhengHei"/>
          <w:b/>
          <w:color w:val="1E1E1E"/>
          <w:spacing w:val="-1"/>
          <w:w w:val="99"/>
          <w:sz w:val="21"/>
        </w:rPr>
      </w:pPr>
      <w:r>
        <w:rPr>
          <w:color w:val="776A38"/>
          <w:spacing w:val="-6"/>
          <w:w w:val="100"/>
        </w:rPr>
        <w:t>通过以上研发工作，我掌握了</w:t>
      </w:r>
      <w:r>
        <w:rPr>
          <w:rFonts w:hint="eastAsia"/>
          <w:color w:val="776A38"/>
          <w:spacing w:val="-6"/>
          <w:w w:val="100"/>
          <w:lang w:val="en-US" w:eastAsia="zh-CN"/>
        </w:rPr>
        <w:t>d3.js的力导向图、词云图、热度图等可视化模块；并</w:t>
      </w:r>
      <w:r>
        <w:rPr>
          <w:rFonts w:hint="eastAsia"/>
          <w:color w:val="776A38"/>
          <w:spacing w:val="-40"/>
          <w:lang w:val="en-US" w:eastAsia="zh-CN"/>
        </w:rPr>
        <w:t>熟悉了微前端+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2"/>
        </w:rPr>
        <w:t>J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25"/>
        </w:rPr>
        <w:t>+</w:t>
      </w:r>
      <w:r>
        <w:rPr>
          <w:rFonts w:hint="eastAsia"/>
          <w:color w:val="776A38"/>
          <w:spacing w:val="-1"/>
          <w:w w:val="125"/>
          <w:lang w:val="en-US" w:eastAsia="zh-CN"/>
        </w:rPr>
        <w:t>ECharts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6"/>
          <w:w w:val="100"/>
        </w:rPr>
        <w:t>技术栈</w:t>
      </w:r>
      <w:r>
        <w:rPr>
          <w:rFonts w:hint="eastAsia"/>
          <w:color w:val="776A38"/>
          <w:spacing w:val="-6"/>
          <w:w w:val="100"/>
          <w:lang w:eastAsia="zh-CN"/>
        </w:rPr>
        <w:t>、</w:t>
      </w:r>
      <w:r>
        <w:rPr>
          <w:rFonts w:hint="eastAsia"/>
          <w:color w:val="776A38"/>
          <w:spacing w:val="-6"/>
          <w:w w:val="100"/>
          <w:lang w:val="en-US" w:eastAsia="zh-CN"/>
        </w:rPr>
        <w:t>以及easyUI+C#技术栈之上的前端研发工作。</w:t>
      </w:r>
      <w:r>
        <w:rPr>
          <w:color w:val="776A38"/>
          <w:spacing w:val="-6"/>
          <w:w w:val="100"/>
        </w:rPr>
        <w:t>参与的</w:t>
      </w:r>
      <w:r>
        <w:rPr>
          <w:rFonts w:hint="eastAsia"/>
          <w:color w:val="776A38"/>
          <w:spacing w:val="-6"/>
          <w:w w:val="100"/>
          <w:lang w:val="en-US" w:eastAsia="zh-CN"/>
        </w:rPr>
        <w:t>法务审核平台的图文比对服务研发使得法务人员更加高效的，比对法务文件；敏感词审核模块的升级及UI美化工作，也提升了敏感词审核的工作效率；基金和基金经理画像项目当中的数据整合部分，提供按月、按年维度的不同数据项查询服务，可以直观简洁地查看各种收益和成本指标数值，提供一定的分析和预测能力。</w:t>
      </w:r>
    </w:p>
    <w:p>
      <w:pPr>
        <w:spacing w:before="0" w:line="364" w:lineRule="exact"/>
        <w:ind w:left="138" w:right="0" w:firstLine="0"/>
        <w:jc w:val="left"/>
        <w:rPr>
          <w:rFonts w:hint="eastAsia" w:eastAsia="宋体"/>
          <w:sz w:val="18"/>
          <w:lang w:val="en-US" w:eastAsia="zh-CN"/>
        </w:rPr>
      </w:pPr>
      <w:r>
        <w:rPr>
          <w:rFonts w:hint="eastAsia" w:ascii="Microsoft JhengHei" w:eastAsia="Microsoft JhengHei"/>
          <w:b/>
          <w:color w:val="1E1E1E"/>
          <w:spacing w:val="-1"/>
          <w:w w:val="99"/>
          <w:sz w:val="21"/>
        </w:rPr>
        <w:t>上海数预智能科技有限公司</w:t>
      </w:r>
      <w:r>
        <w:rPr>
          <w:rFonts w:hint="eastAsia" w:ascii="Microsoft JhengHei" w:eastAsia="Microsoft JhengHei"/>
          <w:b/>
          <w:color w:val="1E1E1E"/>
          <w:spacing w:val="2"/>
          <w:sz w:val="21"/>
        </w:rPr>
        <w:t xml:space="preserve"> </w:t>
      </w:r>
      <w:r>
        <w:rPr>
          <w:color w:val="1E1E1E"/>
          <w:w w:val="124"/>
          <w:sz w:val="18"/>
        </w:rPr>
        <w:t>2</w:t>
      </w:r>
      <w:r>
        <w:rPr>
          <w:color w:val="1E1E1E"/>
          <w:spacing w:val="-2"/>
          <w:w w:val="124"/>
          <w:sz w:val="18"/>
        </w:rPr>
        <w:t>0</w:t>
      </w:r>
      <w:r>
        <w:rPr>
          <w:color w:val="1E1E1E"/>
          <w:w w:val="124"/>
          <w:sz w:val="18"/>
        </w:rPr>
        <w:t>21</w:t>
      </w:r>
      <w:r>
        <w:rPr>
          <w:color w:val="1E1E1E"/>
          <w:spacing w:val="-2"/>
          <w:w w:val="52"/>
          <w:sz w:val="18"/>
        </w:rPr>
        <w:t>.</w:t>
      </w:r>
      <w:r>
        <w:rPr>
          <w:color w:val="1E1E1E"/>
          <w:w w:val="124"/>
          <w:sz w:val="18"/>
        </w:rPr>
        <w:t>2</w:t>
      </w:r>
      <w:r>
        <w:rPr>
          <w:color w:val="1E1E1E"/>
          <w:spacing w:val="-1"/>
          <w:w w:val="98"/>
          <w:sz w:val="18"/>
        </w:rPr>
        <w:t>-</w:t>
      </w:r>
      <w:r>
        <w:rPr>
          <w:color w:val="1E1E1E"/>
          <w:w w:val="124"/>
          <w:sz w:val="18"/>
        </w:rPr>
        <w:t>202</w:t>
      </w:r>
      <w:r>
        <w:rPr>
          <w:rFonts w:hint="eastAsia"/>
          <w:color w:val="1E1E1E"/>
          <w:w w:val="124"/>
          <w:sz w:val="18"/>
          <w:lang w:val="en-US" w:eastAsia="zh-CN"/>
        </w:rPr>
        <w:t>2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7</w:t>
      </w:r>
      <w:bookmarkStart w:id="0" w:name="_GoBack"/>
      <w:bookmarkEnd w:id="0"/>
    </w:p>
    <w:p>
      <w:pPr>
        <w:pStyle w:val="3"/>
        <w:spacing w:line="272" w:lineRule="exact"/>
      </w:pPr>
      <w:r>
        <w:rPr>
          <w:color w:val="776A38"/>
          <w:spacing w:val="-1"/>
        </w:rPr>
        <w:t>工作描述：</w:t>
      </w:r>
    </w:p>
    <w:p>
      <w:pPr>
        <w:pStyle w:val="4"/>
        <w:spacing w:before="16" w:line="235" w:lineRule="auto"/>
        <w:ind w:left="138" w:right="2214"/>
        <w:jc w:val="both"/>
        <w:rPr>
          <w:rFonts w:hint="eastAsia" w:ascii="Microsoft JhengHei" w:eastAsia="Microsoft JhengHei"/>
          <w:b/>
        </w:rPr>
      </w:pPr>
      <w:r>
        <w:rPr>
          <w:color w:val="776A38"/>
          <w:spacing w:val="-1"/>
          <w:w w:val="189"/>
        </w:rPr>
        <w:t>M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36"/>
        </w:rPr>
        <w:t>B</w:t>
      </w:r>
      <w:r>
        <w:rPr>
          <w:color w:val="776A38"/>
          <w:w w:val="52"/>
        </w:rPr>
        <w:t>I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2"/>
          <w:w w:val="100"/>
        </w:rPr>
        <w:t>是一家中国领先的</w:t>
      </w:r>
      <w:r>
        <w:rPr>
          <w:color w:val="776A38"/>
          <w:spacing w:val="-1"/>
          <w:w w:val="140"/>
        </w:rPr>
        <w:t>A</w:t>
      </w:r>
      <w:r>
        <w:rPr>
          <w:color w:val="776A38"/>
          <w:w w:val="52"/>
        </w:rPr>
        <w:t>I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2"/>
          <w:w w:val="100"/>
        </w:rPr>
        <w:t>驱动和搜索式的下一代智能分析平台，我在其中担任</w:t>
      </w:r>
      <w:r>
        <w:rPr>
          <w:color w:val="776A38"/>
          <w:spacing w:val="-1"/>
          <w:w w:val="136"/>
        </w:rPr>
        <w:t>B</w:t>
      </w:r>
      <w:r>
        <w:rPr>
          <w:color w:val="776A38"/>
          <w:w w:val="52"/>
        </w:rPr>
        <w:t>I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2"/>
          <w:w w:val="100"/>
        </w:rPr>
        <w:t>的前端研发工作</w:t>
      </w:r>
      <w:r>
        <w:rPr>
          <w:rFonts w:hint="eastAsia" w:ascii="Microsoft JhengHei" w:eastAsia="Microsoft JhengHei"/>
          <w:b/>
          <w:color w:val="776A38"/>
        </w:rPr>
        <w:t>职责描述：</w:t>
      </w:r>
    </w:p>
    <w:p>
      <w:pPr>
        <w:pStyle w:val="4"/>
        <w:spacing w:before="14" w:line="297" w:lineRule="auto"/>
        <w:ind w:left="138" w:right="531"/>
        <w:jc w:val="both"/>
      </w:pPr>
      <w:r>
        <w:rPr>
          <w:color w:val="776A38"/>
          <w:spacing w:val="-1"/>
          <w:w w:val="136"/>
        </w:rPr>
        <w:t>B</w:t>
      </w:r>
      <w:r>
        <w:rPr>
          <w:color w:val="776A38"/>
          <w:w w:val="52"/>
        </w:rPr>
        <w:t>I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5"/>
          <w:w w:val="100"/>
        </w:rPr>
        <w:t>前端研发，与产品经理，设计师及后端工程师合作，参与大屏、报表模块的图表组件开发及维护工作，；参与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17"/>
        </w:rPr>
        <w:t>L</w:t>
      </w:r>
      <w:r>
        <w:rPr>
          <w:color w:val="776A38"/>
          <w:w w:val="158"/>
        </w:rPr>
        <w:t>Q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>自然语言查询、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52"/>
        </w:rPr>
        <w:t>I</w:t>
      </w:r>
      <w:r>
        <w:rPr>
          <w:color w:val="776A38"/>
          <w:w w:val="72"/>
        </w:rPr>
        <w:t>r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 xml:space="preserve">查询链路升级的前端工作；负责数据门户的前端工作；负责答案模块，打通了搜索模块和报表模块。项目主要是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64"/>
        </w:rPr>
        <w:t>t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7"/>
          <w:w w:val="100"/>
        </w:rPr>
        <w:t>技术栈，通过</w:t>
      </w:r>
      <w:r>
        <w:rPr>
          <w:color w:val="776A38"/>
          <w:spacing w:val="-28"/>
        </w:rPr>
        <w:t xml:space="preserve"> 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21"/>
        </w:rPr>
        <w:t>oo</w:t>
      </w:r>
      <w:r>
        <w:rPr>
          <w:color w:val="776A38"/>
          <w:spacing w:val="-1"/>
          <w:w w:val="109"/>
        </w:rPr>
        <w:t>k</w:t>
      </w:r>
      <w:r>
        <w:rPr>
          <w:color w:val="776A38"/>
          <w:w w:val="105"/>
        </w:rPr>
        <w:t>s</w:t>
      </w:r>
      <w:r>
        <w:rPr>
          <w:color w:val="776A38"/>
          <w:spacing w:val="-31"/>
        </w:rPr>
        <w:t xml:space="preserve"> </w:t>
      </w:r>
      <w:r>
        <w:rPr>
          <w:color w:val="776A38"/>
          <w:spacing w:val="8"/>
          <w:w w:val="100"/>
        </w:rPr>
        <w:t>提升了代码执行和页面渲染性能，在自定义地图组件中熟悉了</w:t>
      </w:r>
      <w:r>
        <w:rPr>
          <w:color w:val="776A38"/>
          <w:spacing w:val="-32"/>
        </w:rPr>
        <w:t xml:space="preserve"> 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8"/>
        </w:rPr>
        <w:t>a</w:t>
      </w:r>
      <w:r>
        <w:rPr>
          <w:color w:val="776A38"/>
          <w:w w:val="105"/>
        </w:rPr>
        <w:t>s</w:t>
      </w:r>
      <w:r>
        <w:rPr>
          <w:color w:val="776A38"/>
          <w:spacing w:val="-30"/>
        </w:rPr>
        <w:t xml:space="preserve"> </w:t>
      </w:r>
      <w:r>
        <w:rPr>
          <w:color w:val="776A38"/>
          <w:spacing w:val="6"/>
          <w:w w:val="100"/>
        </w:rPr>
        <w:t>的许多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12"/>
          <w:w w:val="52"/>
        </w:rPr>
        <w:t>I</w:t>
      </w:r>
      <w:r>
        <w:rPr>
          <w:color w:val="776A38"/>
          <w:spacing w:val="6"/>
          <w:w w:val="100"/>
        </w:rPr>
        <w:t xml:space="preserve">，使用了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03"/>
        </w:rPr>
        <w:t>x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118"/>
        </w:rPr>
        <w:t>e</w:t>
      </w:r>
      <w:r>
        <w:rPr>
          <w:color w:val="776A38"/>
          <w:spacing w:val="-1"/>
        </w:rPr>
        <w:t xml:space="preserve"> </w:t>
      </w:r>
      <w:r>
        <w:rPr>
          <w:color w:val="776A38"/>
          <w:spacing w:val="-3"/>
          <w:w w:val="100"/>
        </w:rPr>
        <w:t>依赖注入服务，熟悉可视化搭建框架、流程、模块分工。</w:t>
      </w:r>
    </w:p>
    <w:p>
      <w:pPr>
        <w:pStyle w:val="3"/>
        <w:spacing w:line="237" w:lineRule="exact"/>
      </w:pPr>
      <w:r>
        <w:rPr>
          <w:color w:val="776A38"/>
        </w:rPr>
        <w:t>业绩描述：</w:t>
      </w:r>
    </w:p>
    <w:p>
      <w:pPr>
        <w:spacing w:before="0" w:line="364" w:lineRule="exact"/>
        <w:ind w:left="138" w:right="0" w:firstLine="0"/>
        <w:jc w:val="left"/>
        <w:rPr>
          <w:color w:val="776A38"/>
        </w:rPr>
      </w:pPr>
      <w:r>
        <w:rPr>
          <w:color w:val="776A38"/>
          <w:spacing w:val="-6"/>
          <w:w w:val="100"/>
        </w:rPr>
        <w:t>通过以上研发工作，我掌握了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2"/>
        </w:rPr>
        <w:t>J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25"/>
        </w:rPr>
        <w:t>+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64"/>
        </w:rPr>
        <w:t>t</w:t>
      </w:r>
      <w:r>
        <w:rPr>
          <w:color w:val="776A38"/>
          <w:w w:val="107"/>
        </w:rPr>
        <w:t>v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6"/>
          <w:w w:val="100"/>
        </w:rPr>
        <w:t>技术栈，参与的</w:t>
      </w:r>
      <w:r>
        <w:rPr>
          <w:color w:val="776A38"/>
          <w:spacing w:val="-45"/>
        </w:rPr>
        <w:t xml:space="preserve"> 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17"/>
        </w:rPr>
        <w:t>L</w:t>
      </w:r>
      <w:r>
        <w:rPr>
          <w:color w:val="776A38"/>
          <w:spacing w:val="-1"/>
          <w:w w:val="158"/>
        </w:rPr>
        <w:t>Q</w:t>
      </w:r>
      <w:r>
        <w:rPr>
          <w:color w:val="776A38"/>
          <w:spacing w:val="-8"/>
          <w:w w:val="100"/>
        </w:rPr>
        <w:t>、智能洞察、答案模块打通了自然语言查询模块和报表模块，</w:t>
      </w:r>
      <w:r>
        <w:rPr>
          <w:color w:val="776A38"/>
        </w:rPr>
        <w:t>使得用户能更高效率地进行数据分析、洞察、答案保存工作。其中的数据门户模块、智能洞察模块使得公司的产品能力有很强</w:t>
      </w:r>
      <w:r>
        <w:rPr>
          <w:color w:val="776A38"/>
          <w:spacing w:val="1"/>
        </w:rPr>
        <w:t xml:space="preserve"> </w:t>
      </w:r>
      <w:r>
        <w:rPr>
          <w:color w:val="776A38"/>
        </w:rPr>
        <w:t>的差异性，在市场中极具竞争力。参与的普通表格、新版表格、交叉表组件是数据分析中必备的前端组件，负责的同环比计算</w:t>
      </w:r>
      <w:r>
        <w:rPr>
          <w:color w:val="776A38"/>
          <w:spacing w:val="1"/>
        </w:rPr>
        <w:t xml:space="preserve"> </w:t>
      </w:r>
      <w:r>
        <w:rPr>
          <w:color w:val="776A38"/>
        </w:rPr>
        <w:t>能力是常见的数据分析能力。</w:t>
      </w:r>
    </w:p>
    <w:p>
      <w:pPr>
        <w:spacing w:before="0" w:line="364" w:lineRule="exact"/>
        <w:ind w:left="138" w:right="0" w:firstLine="0"/>
        <w:jc w:val="left"/>
        <w:rPr>
          <w:sz w:val="18"/>
        </w:rPr>
      </w:pPr>
      <w:r>
        <w:rPr>
          <w:rFonts w:hint="eastAsia" w:ascii="Microsoft JhengHei" w:eastAsia="Microsoft JhengHei"/>
          <w:b/>
          <w:color w:val="1E1E1E"/>
          <w:spacing w:val="-1"/>
          <w:w w:val="99"/>
          <w:sz w:val="21"/>
        </w:rPr>
        <w:t>上海数禾信息科技有限公司</w:t>
      </w:r>
      <w:r>
        <w:rPr>
          <w:rFonts w:hint="eastAsia" w:ascii="Microsoft JhengHei" w:eastAsia="Microsoft JhengHei"/>
          <w:b/>
          <w:color w:val="1E1E1E"/>
          <w:sz w:val="21"/>
        </w:rPr>
        <w:t xml:space="preserve">  </w:t>
      </w:r>
      <w:r>
        <w:rPr>
          <w:color w:val="1E1E1E"/>
          <w:w w:val="124"/>
          <w:sz w:val="18"/>
        </w:rPr>
        <w:t>20</w:t>
      </w:r>
      <w:r>
        <w:rPr>
          <w:color w:val="1E1E1E"/>
          <w:spacing w:val="1"/>
          <w:w w:val="124"/>
          <w:sz w:val="18"/>
        </w:rPr>
        <w:t>1</w:t>
      </w:r>
      <w:r>
        <w:rPr>
          <w:color w:val="1E1E1E"/>
          <w:w w:val="124"/>
          <w:sz w:val="18"/>
        </w:rPr>
        <w:t>9</w:t>
      </w:r>
      <w:r>
        <w:rPr>
          <w:color w:val="1E1E1E"/>
          <w:spacing w:val="-2"/>
          <w:w w:val="52"/>
          <w:sz w:val="18"/>
        </w:rPr>
        <w:t>.</w:t>
      </w:r>
      <w:r>
        <w:rPr>
          <w:color w:val="1E1E1E"/>
          <w:w w:val="124"/>
          <w:sz w:val="18"/>
        </w:rPr>
        <w:t>3</w:t>
      </w:r>
      <w:r>
        <w:rPr>
          <w:color w:val="1E1E1E"/>
          <w:w w:val="98"/>
          <w:sz w:val="18"/>
        </w:rPr>
        <w:t>-</w:t>
      </w:r>
      <w:r>
        <w:rPr>
          <w:color w:val="1E1E1E"/>
          <w:w w:val="124"/>
          <w:sz w:val="18"/>
        </w:rPr>
        <w:t>202</w:t>
      </w:r>
      <w:r>
        <w:rPr>
          <w:color w:val="1E1E1E"/>
          <w:w w:val="88"/>
          <w:sz w:val="18"/>
        </w:rPr>
        <w:t>1.</w:t>
      </w:r>
      <w:r>
        <w:rPr>
          <w:color w:val="1E1E1E"/>
          <w:w w:val="124"/>
          <w:sz w:val="18"/>
        </w:rPr>
        <w:t>1</w:t>
      </w:r>
    </w:p>
    <w:p>
      <w:pPr>
        <w:pStyle w:val="3"/>
        <w:spacing w:line="272" w:lineRule="exact"/>
      </w:pPr>
      <w:r>
        <w:rPr>
          <w:color w:val="776A38"/>
        </w:rPr>
        <w:t>工作描述：</w:t>
      </w:r>
    </w:p>
    <w:p>
      <w:pPr>
        <w:pStyle w:val="4"/>
        <w:spacing w:before="13" w:line="297" w:lineRule="auto"/>
        <w:ind w:left="138" w:right="539"/>
        <w:jc w:val="both"/>
      </w:pPr>
      <w:r>
        <w:rPr>
          <w:color w:val="776A38"/>
          <w:spacing w:val="6"/>
          <w:w w:val="100"/>
        </w:rPr>
        <w:t>互联网金融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21"/>
        </w:rPr>
        <w:t>o</w:t>
      </w:r>
      <w:r>
        <w:rPr>
          <w:color w:val="776A38"/>
          <w:w w:val="145"/>
        </w:rPr>
        <w:t>C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>公司，用户量</w:t>
      </w:r>
      <w:r>
        <w:rPr>
          <w:color w:val="776A38"/>
          <w:spacing w:val="-42"/>
        </w:rPr>
        <w:t xml:space="preserve"> </w:t>
      </w:r>
      <w:r>
        <w:rPr>
          <w:color w:val="776A38"/>
          <w:w w:val="125"/>
        </w:rPr>
        <w:t>2</w:t>
      </w:r>
      <w:r>
        <w:rPr>
          <w:color w:val="776A38"/>
          <w:spacing w:val="-1"/>
          <w:w w:val="125"/>
        </w:rPr>
        <w:t>00</w:t>
      </w:r>
      <w:r>
        <w:rPr>
          <w:color w:val="776A38"/>
          <w:w w:val="125"/>
        </w:rPr>
        <w:t>0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>万左右，主产品还呗</w:t>
      </w:r>
      <w:r>
        <w:rPr>
          <w:color w:val="776A38"/>
          <w:w w:val="98"/>
        </w:rPr>
        <w:t>-</w:t>
      </w:r>
      <w:r>
        <w:rPr>
          <w:color w:val="776A38"/>
          <w:spacing w:val="-1"/>
          <w:w w:val="100"/>
        </w:rPr>
        <w:t>基于生活消费多场景的分期服务平台，还享花</w:t>
      </w:r>
      <w:r>
        <w:rPr>
          <w:color w:val="776A38"/>
          <w:w w:val="98"/>
        </w:rPr>
        <w:t>-</w:t>
      </w:r>
      <w:r>
        <w:rPr>
          <w:color w:val="776A38"/>
          <w:spacing w:val="-1"/>
          <w:w w:val="100"/>
        </w:rPr>
        <w:t>面向年轻大众的综合</w:t>
      </w:r>
      <w:r>
        <w:rPr>
          <w:color w:val="776A38"/>
          <w:w w:val="105"/>
        </w:rPr>
        <w:t>消费信贷服务平台，我在技术前台部门担任前端研发工作</w:t>
      </w:r>
    </w:p>
    <w:p>
      <w:pPr>
        <w:pStyle w:val="3"/>
        <w:spacing w:line="239" w:lineRule="exact"/>
      </w:pPr>
      <w:r>
        <w:rPr>
          <w:color w:val="776A38"/>
        </w:rPr>
        <w:t>职责描述：</w:t>
      </w:r>
    </w:p>
    <w:p>
      <w:pPr>
        <w:pStyle w:val="4"/>
        <w:spacing w:before="13"/>
        <w:ind w:left="138"/>
      </w:pPr>
      <w:r>
        <w:rPr>
          <w:color w:val="776A38"/>
          <w:spacing w:val="1"/>
          <w:w w:val="100"/>
        </w:rPr>
        <w:t>公司众享云部门前端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2"/>
          <w:w w:val="72"/>
        </w:rPr>
        <w:t>r</w:t>
      </w:r>
      <w:r>
        <w:rPr>
          <w:color w:val="776A38"/>
          <w:w w:val="100"/>
        </w:rPr>
        <w:t>；</w:t>
      </w:r>
    </w:p>
    <w:p>
      <w:pPr>
        <w:pStyle w:val="4"/>
        <w:spacing w:before="47"/>
        <w:ind w:left="138"/>
      </w:pPr>
      <w:r>
        <w:rPr>
          <w:color w:val="776A38"/>
        </w:rPr>
        <w:t>推动公司技术栈的更新，统一代码规范；</w:t>
      </w:r>
    </w:p>
    <w:p>
      <w:pPr>
        <w:pStyle w:val="4"/>
        <w:spacing w:before="53" w:line="235" w:lineRule="auto"/>
        <w:ind w:left="138" w:right="5238"/>
        <w:rPr>
          <w:rFonts w:hint="eastAsia" w:ascii="Microsoft JhengHei" w:eastAsia="Microsoft JhengHei"/>
          <w:b/>
        </w:rPr>
      </w:pPr>
      <w:r>
        <w:rPr>
          <w:color w:val="776A38"/>
          <w:spacing w:val="-13"/>
        </w:rPr>
        <w:t xml:space="preserve">带领 </w:t>
      </w:r>
      <w:r>
        <w:rPr>
          <w:color w:val="776A38"/>
        </w:rPr>
        <w:t>2</w:t>
      </w:r>
      <w:r>
        <w:rPr>
          <w:color w:val="776A38"/>
          <w:spacing w:val="-7"/>
        </w:rPr>
        <w:t xml:space="preserve"> 位新人，适应公司业务，助其提升技术及解决问题；</w:t>
      </w:r>
      <w:r>
        <w:rPr>
          <w:color w:val="776A38"/>
          <w:spacing w:val="-77"/>
        </w:rPr>
        <w:t xml:space="preserve"> </w:t>
      </w:r>
      <w:r>
        <w:rPr>
          <w:rFonts w:hint="eastAsia" w:ascii="Microsoft JhengHei" w:eastAsia="Microsoft JhengHei"/>
          <w:b/>
          <w:color w:val="776A38"/>
          <w:w w:val="105"/>
        </w:rPr>
        <w:t>业绩描述：</w:t>
      </w:r>
    </w:p>
    <w:p>
      <w:pPr>
        <w:pStyle w:val="4"/>
        <w:spacing w:before="14" w:line="295" w:lineRule="auto"/>
        <w:ind w:left="138" w:right="527"/>
        <w:jc w:val="left"/>
      </w:pPr>
      <w:r>
        <w:rPr>
          <w:color w:val="776A38"/>
          <w:spacing w:val="-2"/>
          <w:w w:val="130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tt</w:t>
      </w:r>
      <w:r>
        <w:rPr>
          <w:color w:val="776A38"/>
          <w:spacing w:val="-1"/>
          <w:w w:val="118"/>
        </w:rPr>
        <w:t>e</w:t>
      </w:r>
      <w:r>
        <w:rPr>
          <w:color w:val="776A38"/>
          <w:w w:val="72"/>
        </w:rPr>
        <w:t>r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w w:val="132"/>
        </w:rPr>
        <w:t>P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5"/>
          <w:w w:val="100"/>
        </w:rPr>
        <w:t>众享云负责人，通过该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w w:val="132"/>
        </w:rPr>
        <w:t>P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2"/>
          <w:w w:val="100"/>
        </w:rPr>
        <w:t>我熟悉了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tt</w:t>
      </w:r>
      <w:r>
        <w:rPr>
          <w:color w:val="776A38"/>
          <w:spacing w:val="-1"/>
          <w:w w:val="118"/>
        </w:rPr>
        <w:t>e</w:t>
      </w:r>
      <w:r>
        <w:rPr>
          <w:color w:val="776A38"/>
          <w:w w:val="72"/>
        </w:rPr>
        <w:t>r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7"/>
          <w:w w:val="100"/>
        </w:rPr>
        <w:t>技术栈，进一步提升了自己的全栈实力，丰富了自己的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w w:val="132"/>
        </w:rPr>
        <w:t>P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2"/>
          <w:w w:val="100"/>
        </w:rPr>
        <w:t>开发思维</w:t>
      </w:r>
      <w:r>
        <w:rPr>
          <w:color w:val="776A38"/>
          <w:spacing w:val="2"/>
        </w:rPr>
        <w:t>及经验；帮助公司不到一个月完成</w:t>
      </w:r>
      <w:r>
        <w:rPr>
          <w:color w:val="776A38"/>
          <w:w w:val="115"/>
        </w:rPr>
        <w:t>APP，</w:t>
      </w:r>
      <w:r>
        <w:rPr>
          <w:color w:val="776A38"/>
        </w:rPr>
        <w:t>拿到月度绩效奖金；</w:t>
      </w: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  <w:rPr>
          <w:color w:val="776A38"/>
          <w:spacing w:val="4"/>
        </w:rPr>
      </w:pPr>
    </w:p>
    <w:p>
      <w:pPr>
        <w:pStyle w:val="4"/>
        <w:spacing w:before="2" w:line="295" w:lineRule="auto"/>
        <w:ind w:left="138" w:right="534"/>
      </w:pPr>
      <w:r>
        <w:rPr>
          <w:color w:val="776A38"/>
          <w:spacing w:val="4"/>
        </w:rPr>
        <w:t>负责公司众享云部门</w:t>
      </w:r>
      <w:r>
        <w:rPr>
          <w:color w:val="776A38"/>
        </w:rPr>
        <w:t>pc</w:t>
      </w:r>
      <w:r>
        <w:rPr>
          <w:color w:val="776A38"/>
          <w:spacing w:val="-5"/>
        </w:rPr>
        <w:t xml:space="preserve"> 管理平台，</w:t>
      </w:r>
      <w:r>
        <w:rPr>
          <w:color w:val="776A38"/>
        </w:rPr>
        <w:t>H5</w:t>
      </w:r>
      <w:r>
        <w:rPr>
          <w:color w:val="776A38"/>
          <w:spacing w:val="-3"/>
        </w:rPr>
        <w:t xml:space="preserve"> 应用，微信小程序前端研发，巩固了自己的</w:t>
      </w:r>
      <w:r>
        <w:rPr>
          <w:color w:val="776A38"/>
        </w:rPr>
        <w:t>react+小程序研发实力，良好的用户体验积</w:t>
      </w:r>
      <w:r>
        <w:rPr>
          <w:color w:val="776A38"/>
          <w:w w:val="105"/>
        </w:rPr>
        <w:t>极助力于客户经理一个月的一百万销售额；</w:t>
      </w:r>
    </w:p>
    <w:p>
      <w:pPr>
        <w:spacing w:before="0" w:line="332" w:lineRule="exact"/>
        <w:ind w:left="138" w:right="0" w:firstLine="0"/>
        <w:jc w:val="left"/>
        <w:rPr>
          <w:sz w:val="18"/>
        </w:rPr>
      </w:pPr>
      <w:r>
        <w:rPr>
          <w:rFonts w:hint="eastAsia" w:ascii="Microsoft JhengHei" w:eastAsia="Microsoft JhengHei"/>
          <w:b/>
          <w:color w:val="1E1E1E"/>
          <w:spacing w:val="-1"/>
          <w:w w:val="99"/>
          <w:sz w:val="21"/>
        </w:rPr>
        <w:t>上海宝付网络科技有限公司</w:t>
      </w:r>
      <w:r>
        <w:rPr>
          <w:rFonts w:hint="eastAsia" w:ascii="Microsoft JhengHei" w:eastAsia="Microsoft JhengHei"/>
          <w:b/>
          <w:color w:val="1E1E1E"/>
          <w:sz w:val="21"/>
        </w:rPr>
        <w:t xml:space="preserve">  </w:t>
      </w:r>
      <w:r>
        <w:rPr>
          <w:color w:val="1E1E1E"/>
          <w:w w:val="124"/>
          <w:sz w:val="18"/>
        </w:rPr>
        <w:t>201</w:t>
      </w:r>
      <w:r>
        <w:rPr>
          <w:color w:val="1E1E1E"/>
          <w:w w:val="88"/>
          <w:sz w:val="18"/>
        </w:rPr>
        <w:t>6.</w:t>
      </w:r>
      <w:r>
        <w:rPr>
          <w:color w:val="1E1E1E"/>
          <w:w w:val="111"/>
          <w:sz w:val="18"/>
        </w:rPr>
        <w:t>7</w:t>
      </w:r>
      <w:r>
        <w:rPr>
          <w:color w:val="1E1E1E"/>
          <w:spacing w:val="-1"/>
          <w:w w:val="111"/>
          <w:sz w:val="18"/>
        </w:rPr>
        <w:t>-</w:t>
      </w:r>
      <w:r>
        <w:rPr>
          <w:color w:val="1E1E1E"/>
          <w:w w:val="124"/>
          <w:sz w:val="18"/>
        </w:rPr>
        <w:t>2019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2</w:t>
      </w:r>
    </w:p>
    <w:p>
      <w:pPr>
        <w:pStyle w:val="3"/>
      </w:pPr>
      <w:r>
        <w:rPr>
          <w:color w:val="776A38"/>
          <w:spacing w:val="-1"/>
        </w:rPr>
        <w:t>工作描述：</w:t>
      </w:r>
    </w:p>
    <w:p>
      <w:pPr>
        <w:pStyle w:val="4"/>
        <w:spacing w:before="16" w:line="235" w:lineRule="auto"/>
        <w:ind w:left="138" w:right="2219"/>
        <w:rPr>
          <w:rFonts w:hint="eastAsia" w:ascii="Microsoft JhengHei" w:eastAsia="Microsoft JhengHei"/>
          <w:b/>
        </w:rPr>
      </w:pPr>
      <w:r>
        <w:rPr>
          <w:color w:val="776A38"/>
          <w:spacing w:val="-1"/>
        </w:rPr>
        <w:t>一家互联网金融公司，位于互联网支付前四，我在公司担任前端研发岗位，参与过许多部门的大型项目</w:t>
      </w:r>
      <w:r>
        <w:rPr>
          <w:rFonts w:hint="eastAsia" w:ascii="Microsoft JhengHei" w:eastAsia="Microsoft JhengHei"/>
          <w:b/>
          <w:color w:val="776A38"/>
        </w:rPr>
        <w:t>职责描述：</w:t>
      </w:r>
    </w:p>
    <w:p>
      <w:pPr>
        <w:pStyle w:val="4"/>
        <w:spacing w:before="14"/>
        <w:ind w:left="138"/>
      </w:pPr>
      <w:r>
        <w:rPr>
          <w:color w:val="776A38"/>
        </w:rPr>
        <w:t>负责公司开放平台的前端开发及维护；</w:t>
      </w:r>
    </w:p>
    <w:p>
      <w:pPr>
        <w:pStyle w:val="4"/>
        <w:spacing w:before="47"/>
        <w:ind w:left="138"/>
      </w:pPr>
      <w:r>
        <w:rPr>
          <w:color w:val="776A38"/>
        </w:rPr>
        <w:t>积极参与技术分享，推动公司技术栈的更新，统一代码规范；</w:t>
      </w:r>
    </w:p>
    <w:p>
      <w:pPr>
        <w:pStyle w:val="4"/>
        <w:spacing w:before="53" w:line="235" w:lineRule="auto"/>
        <w:ind w:left="138" w:right="3959"/>
        <w:rPr>
          <w:rFonts w:hint="eastAsia" w:ascii="Microsoft JhengHei" w:eastAsia="Microsoft JhengHei"/>
          <w:b/>
        </w:rPr>
      </w:pPr>
      <w:r>
        <w:rPr>
          <w:color w:val="776A38"/>
          <w:spacing w:val="-4"/>
        </w:rPr>
        <w:t xml:space="preserve">爬虫前端负责人，带领 </w:t>
      </w:r>
      <w:r>
        <w:rPr>
          <w:color w:val="776A38"/>
        </w:rPr>
        <w:t>3</w:t>
      </w:r>
      <w:r>
        <w:rPr>
          <w:color w:val="776A38"/>
          <w:spacing w:val="-7"/>
        </w:rPr>
        <w:t xml:space="preserve"> 位新人，适应公司业务，助其提升技术及解决问题；</w:t>
      </w:r>
      <w:r>
        <w:rPr>
          <w:color w:val="776A38"/>
          <w:spacing w:val="-77"/>
        </w:rPr>
        <w:t xml:space="preserve"> </w:t>
      </w:r>
      <w:r>
        <w:rPr>
          <w:rFonts w:hint="eastAsia" w:ascii="Microsoft JhengHei" w:eastAsia="Microsoft JhengHei"/>
          <w:b/>
          <w:color w:val="776A38"/>
          <w:w w:val="105"/>
        </w:rPr>
        <w:t>业绩描述：</w:t>
      </w:r>
    </w:p>
    <w:p>
      <w:pPr>
        <w:pStyle w:val="4"/>
        <w:spacing w:before="14" w:line="295" w:lineRule="auto"/>
        <w:ind w:left="138" w:right="527"/>
      </w:pPr>
      <w:r>
        <w:rPr>
          <w:color w:val="776A38"/>
          <w:spacing w:val="12"/>
          <w:w w:val="100"/>
        </w:rPr>
        <w:t>芝麻分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3"/>
          <w:w w:val="100"/>
        </w:rPr>
        <w:t>服务应用负责人，通过该项目我熟悉了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77"/>
        </w:rPr>
        <w:t>/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3"/>
          <w:w w:val="100"/>
        </w:rPr>
        <w:t>，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2"/>
          <w:w w:val="125"/>
        </w:rPr>
        <w:t>2</w:t>
      </w:r>
      <w:r>
        <w:rPr>
          <w:color w:val="776A38"/>
          <w:spacing w:val="-1"/>
          <w:w w:val="100"/>
        </w:rPr>
        <w:t>，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66"/>
        </w:rPr>
        <w:t>w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3"/>
          <w:w w:val="100"/>
        </w:rPr>
        <w:t>，生产堡垒机操作，提升了自己</w:t>
      </w:r>
      <w:r>
        <w:rPr>
          <w:color w:val="776A38"/>
          <w:spacing w:val="11"/>
          <w:w w:val="100"/>
        </w:rPr>
        <w:t>服务端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3"/>
          <w:w w:val="100"/>
        </w:rPr>
        <w:t>研发能力；帮助公司攻破芝麻分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3"/>
          <w:w w:val="100"/>
        </w:rPr>
        <w:t>加密服务并拿到季度绩效奖金；</w:t>
      </w:r>
    </w:p>
    <w:p>
      <w:pPr>
        <w:pStyle w:val="4"/>
        <w:spacing w:before="2"/>
        <w:ind w:left="138"/>
      </w:pPr>
      <w:r>
        <w:rPr>
          <w:color w:val="776A38"/>
          <w:spacing w:val="2"/>
          <w:w w:val="100"/>
        </w:rPr>
        <w:t>负责公司爬虫部门</w:t>
      </w:r>
      <w:r>
        <w:rPr>
          <w:color w:val="776A38"/>
          <w:spacing w:val="-1"/>
          <w:w w:val="154"/>
        </w:rPr>
        <w:t>H</w:t>
      </w:r>
      <w:r>
        <w:rPr>
          <w:color w:val="776A38"/>
          <w:w w:val="125"/>
        </w:rPr>
        <w:t>5</w:t>
      </w:r>
      <w:r>
        <w:rPr>
          <w:color w:val="776A38"/>
          <w:spacing w:val="-43"/>
        </w:rPr>
        <w:t xml:space="preserve"> </w:t>
      </w:r>
      <w:r>
        <w:rPr>
          <w:color w:val="776A38"/>
          <w:spacing w:val="-3"/>
          <w:w w:val="100"/>
        </w:rPr>
        <w:t>研发、爬虫前台前端开发，巩固了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w w:val="118"/>
        </w:rPr>
        <w:t>e</w:t>
      </w:r>
      <w:r>
        <w:rPr>
          <w:color w:val="776A38"/>
          <w:spacing w:val="-41"/>
        </w:rPr>
        <w:t xml:space="preserve"> </w:t>
      </w:r>
      <w:r>
        <w:rPr>
          <w:color w:val="776A38"/>
          <w:w w:val="100"/>
        </w:rPr>
        <w:t>移动端研发能力，获得了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4"/>
        </w:rPr>
        <w:t>p</w:t>
      </w:r>
      <w:r>
        <w:rPr>
          <w:color w:val="776A38"/>
          <w:w w:val="64"/>
        </w:rPr>
        <w:t>t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2"/>
          <w:w w:val="100"/>
        </w:rPr>
        <w:t>研发经验；</w:t>
      </w:r>
    </w:p>
    <w:p>
      <w:pPr>
        <w:spacing w:after="0"/>
        <w:sectPr>
          <w:type w:val="continuous"/>
          <w:pgSz w:w="11910" w:h="16840"/>
          <w:pgMar w:top="180" w:right="80" w:bottom="280" w:left="440" w:header="720" w:footer="720" w:gutter="0"/>
          <w:cols w:equalWidth="0" w:num="2">
            <w:col w:w="1474" w:space="353"/>
            <w:col w:w="9563"/>
          </w:cols>
        </w:sectPr>
      </w:pPr>
    </w:p>
    <w:p>
      <w:pPr>
        <w:pStyle w:val="4"/>
        <w:rPr>
          <w:sz w:val="20"/>
        </w:rPr>
      </w:pPr>
    </w:p>
    <w:p>
      <w:pPr>
        <w:pStyle w:val="4"/>
        <w:spacing w:before="12"/>
        <w:rPr>
          <w:sz w:val="18"/>
        </w:rPr>
      </w:pPr>
    </w:p>
    <w:p>
      <w:pPr>
        <w:pStyle w:val="2"/>
      </w:pPr>
      <w:r>
        <w:rPr>
          <w:color w:val="31ADFD"/>
          <w:spacing w:val="-1"/>
        </w:rPr>
        <w:t>项目经验</w:t>
      </w:r>
    </w:p>
    <w:p>
      <w:pPr>
        <w:pStyle w:val="4"/>
        <w:spacing w:before="15"/>
        <w:rPr>
          <w:rFonts w:ascii="Microsoft JhengHei"/>
          <w:b/>
          <w:sz w:val="12"/>
        </w:rPr>
      </w:pPr>
    </w:p>
    <w:p>
      <w:pPr>
        <w:spacing w:before="12" w:line="375" w:lineRule="exact"/>
        <w:ind w:left="1904" w:right="0" w:firstLine="0"/>
        <w:jc w:val="left"/>
        <w:rPr>
          <w:sz w:val="18"/>
        </w:rPr>
      </w:pPr>
      <w:r>
        <w:rPr>
          <w:rFonts w:hint="eastAsia" w:ascii="Microsoft JhengHei" w:eastAsia="Microsoft JhengHei"/>
          <w:b/>
          <w:color w:val="1E1E1E"/>
          <w:spacing w:val="1"/>
          <w:w w:val="94"/>
          <w:sz w:val="21"/>
        </w:rPr>
        <w:t>M</w:t>
      </w:r>
      <w:r>
        <w:rPr>
          <w:rFonts w:hint="eastAsia" w:ascii="Microsoft JhengHei" w:eastAsia="Microsoft JhengHei"/>
          <w:b/>
          <w:color w:val="1E1E1E"/>
          <w:w w:val="104"/>
          <w:sz w:val="21"/>
        </w:rPr>
        <w:t>a</w:t>
      </w:r>
      <w:r>
        <w:rPr>
          <w:rFonts w:hint="eastAsia" w:ascii="Microsoft JhengHei" w:eastAsia="Microsoft JhengHei"/>
          <w:b/>
          <w:color w:val="1E1E1E"/>
          <w:w w:val="95"/>
          <w:sz w:val="21"/>
        </w:rPr>
        <w:t>g</w:t>
      </w:r>
      <w:r>
        <w:rPr>
          <w:rFonts w:hint="eastAsia" w:ascii="Microsoft JhengHei" w:eastAsia="Microsoft JhengHei"/>
          <w:b/>
          <w:color w:val="1E1E1E"/>
          <w:w w:val="80"/>
          <w:sz w:val="21"/>
        </w:rPr>
        <w:t>i</w:t>
      </w:r>
      <w:r>
        <w:rPr>
          <w:rFonts w:hint="eastAsia" w:ascii="Microsoft JhengHei" w:eastAsia="Microsoft JhengHei"/>
          <w:b/>
          <w:color w:val="1E1E1E"/>
          <w:w w:val="112"/>
          <w:sz w:val="21"/>
        </w:rPr>
        <w:t>c</w:t>
      </w:r>
      <w:r>
        <w:rPr>
          <w:rFonts w:hint="eastAsia" w:ascii="Microsoft JhengHei" w:eastAsia="Microsoft JhengHei"/>
          <w:b/>
          <w:color w:val="1E1E1E"/>
          <w:w w:val="104"/>
          <w:sz w:val="21"/>
        </w:rPr>
        <w:t>B</w:t>
      </w:r>
      <w:r>
        <w:rPr>
          <w:rFonts w:hint="eastAsia" w:ascii="Microsoft JhengHei" w:eastAsia="Microsoft JhengHei"/>
          <w:b/>
          <w:color w:val="1E1E1E"/>
          <w:w w:val="84"/>
          <w:sz w:val="21"/>
        </w:rPr>
        <w:t>I</w:t>
      </w:r>
      <w:r>
        <w:rPr>
          <w:rFonts w:hint="eastAsia" w:ascii="Microsoft JhengHei" w:eastAsia="Microsoft JhengHei"/>
          <w:b/>
          <w:color w:val="1E1E1E"/>
          <w:spacing w:val="17"/>
          <w:sz w:val="21"/>
        </w:rPr>
        <w:t xml:space="preserve"> </w:t>
      </w:r>
      <w:r>
        <w:rPr>
          <w:rFonts w:hint="eastAsia" w:ascii="Microsoft JhengHei" w:eastAsia="Microsoft JhengHei"/>
          <w:b/>
          <w:color w:val="1E1E1E"/>
          <w:spacing w:val="1"/>
          <w:w w:val="102"/>
          <w:sz w:val="21"/>
        </w:rPr>
        <w:t>w</w:t>
      </w:r>
      <w:r>
        <w:rPr>
          <w:rFonts w:hint="eastAsia" w:ascii="Microsoft JhengHei" w:eastAsia="Microsoft JhengHei"/>
          <w:b/>
          <w:color w:val="1E1E1E"/>
          <w:w w:val="102"/>
          <w:sz w:val="21"/>
        </w:rPr>
        <w:t>e</w:t>
      </w:r>
      <w:r>
        <w:rPr>
          <w:rFonts w:hint="eastAsia" w:ascii="Microsoft JhengHei" w:eastAsia="Microsoft JhengHei"/>
          <w:b/>
          <w:color w:val="1E1E1E"/>
          <w:w w:val="94"/>
          <w:sz w:val="21"/>
        </w:rPr>
        <w:t>b</w:t>
      </w:r>
      <w:r>
        <w:rPr>
          <w:rFonts w:hint="eastAsia" w:ascii="Microsoft JhengHei" w:eastAsia="Microsoft JhengHei"/>
          <w:b/>
          <w:color w:val="1E1E1E"/>
          <w:sz w:val="21"/>
        </w:rPr>
        <w:t xml:space="preserve"> </w:t>
      </w:r>
      <w:r>
        <w:rPr>
          <w:rFonts w:hint="eastAsia" w:ascii="Microsoft JhengHei" w:eastAsia="Microsoft JhengHei"/>
          <w:b/>
          <w:color w:val="1E1E1E"/>
          <w:spacing w:val="1"/>
          <w:w w:val="99"/>
          <w:sz w:val="21"/>
        </w:rPr>
        <w:t>服务</w:t>
      </w:r>
      <w:r>
        <w:rPr>
          <w:rFonts w:hint="eastAsia" w:ascii="Microsoft JhengHei" w:eastAsia="Microsoft JhengHei"/>
          <w:b/>
          <w:color w:val="1E1E1E"/>
          <w:sz w:val="21"/>
        </w:rPr>
        <w:t xml:space="preserve"> </w:t>
      </w:r>
      <w:r>
        <w:rPr>
          <w:color w:val="1E1E1E"/>
          <w:w w:val="124"/>
          <w:sz w:val="18"/>
        </w:rPr>
        <w:t>202</w:t>
      </w:r>
      <w:r>
        <w:rPr>
          <w:color w:val="1E1E1E"/>
          <w:spacing w:val="-2"/>
          <w:w w:val="124"/>
          <w:sz w:val="18"/>
        </w:rPr>
        <w:t>1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2</w:t>
      </w:r>
      <w:r>
        <w:rPr>
          <w:color w:val="1E1E1E"/>
          <w:spacing w:val="-2"/>
          <w:w w:val="98"/>
          <w:sz w:val="18"/>
        </w:rPr>
        <w:t>-</w:t>
      </w:r>
      <w:r>
        <w:rPr>
          <w:color w:val="1E1E1E"/>
          <w:w w:val="124"/>
          <w:sz w:val="18"/>
        </w:rPr>
        <w:t>2022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7</w:t>
      </w:r>
    </w:p>
    <w:p>
      <w:pPr>
        <w:pStyle w:val="3"/>
        <w:ind w:left="1904"/>
      </w:pPr>
      <w:r>
        <w:rPr>
          <w:color w:val="776A38"/>
        </w:rPr>
        <w:t>项目描述：</w:t>
      </w:r>
    </w:p>
    <w:p>
      <w:pPr>
        <w:pStyle w:val="4"/>
        <w:spacing w:before="10" w:line="297" w:lineRule="auto"/>
        <w:ind w:left="1904" w:right="575" w:firstLine="420"/>
        <w:jc w:val="both"/>
      </w:pPr>
      <w:r>
        <w:rPr>
          <w:color w:val="776A38"/>
          <w:spacing w:val="-1"/>
          <w:w w:val="100"/>
        </w:rPr>
        <w:t>该项目是公司的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36"/>
        </w:rPr>
        <w:t>B</w:t>
      </w:r>
      <w:r>
        <w:rPr>
          <w:color w:val="776A38"/>
          <w:w w:val="52"/>
        </w:rPr>
        <w:t>I</w:t>
      </w:r>
      <w:r>
        <w:rPr>
          <w:color w:val="776A38"/>
          <w:spacing w:val="-27"/>
        </w:rPr>
        <w:t xml:space="preserve"> </w:t>
      </w:r>
      <w:r>
        <w:rPr>
          <w:color w:val="776A38"/>
          <w:spacing w:val="-1"/>
          <w:w w:val="132"/>
        </w:rPr>
        <w:t>P</w:t>
      </w:r>
      <w:r>
        <w:rPr>
          <w:color w:val="776A38"/>
          <w:w w:val="145"/>
        </w:rPr>
        <w:t>C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2"/>
          <w:w w:val="100"/>
        </w:rPr>
        <w:t>端项目，主要模块包括登录，搜索、答案、报表、大屏、门户、数据连接和数据模型</w:t>
      </w:r>
      <w:r>
        <w:rPr>
          <w:color w:val="776A38"/>
          <w:spacing w:val="-1"/>
          <w:w w:val="100"/>
        </w:rPr>
        <w:t>（数据</w:t>
      </w:r>
      <w:r>
        <w:rPr>
          <w:color w:val="776A38"/>
          <w:spacing w:val="-80"/>
          <w:w w:val="100"/>
        </w:rPr>
        <w:t>）</w:t>
      </w:r>
      <w:r>
        <w:rPr>
          <w:color w:val="776A38"/>
          <w:spacing w:val="-1"/>
          <w:w w:val="100"/>
        </w:rPr>
        <w:t>、智</w:t>
      </w:r>
      <w:r>
        <w:rPr>
          <w:color w:val="776A38"/>
          <w:spacing w:val="-3"/>
          <w:w w:val="100"/>
        </w:rPr>
        <w:t>能洞察、填报等模块。是中国领先的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w w:val="52"/>
        </w:rPr>
        <w:t>I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3"/>
          <w:w w:val="100"/>
        </w:rPr>
        <w:t>和下一代智能分析平台。</w:t>
      </w:r>
    </w:p>
    <w:p>
      <w:pPr>
        <w:pStyle w:val="3"/>
        <w:spacing w:line="242" w:lineRule="exact"/>
        <w:ind w:left="1904"/>
      </w:pPr>
      <w:r>
        <w:rPr>
          <w:color w:val="776A38"/>
          <w:spacing w:val="-1"/>
        </w:rPr>
        <w:t>职责描述：</w:t>
      </w:r>
    </w:p>
    <w:p>
      <w:pPr>
        <w:pStyle w:val="4"/>
        <w:spacing w:before="13" w:line="237" w:lineRule="auto"/>
        <w:ind w:left="1904" w:right="3776" w:firstLine="420"/>
        <w:rPr>
          <w:rFonts w:hint="eastAsia" w:ascii="Microsoft JhengHei" w:eastAsia="Microsoft JhengHei"/>
          <w:b/>
        </w:rPr>
      </w:pPr>
      <w:r>
        <w:rPr>
          <w:color w:val="776A38"/>
        </w:rPr>
        <w:t>我是该项目的主要开发人员，负责或参与过其中的大部分模块或组件开发。</w:t>
      </w:r>
      <w:r>
        <w:rPr>
          <w:rFonts w:hint="eastAsia" w:ascii="Microsoft JhengHei" w:eastAsia="Microsoft JhengHei"/>
          <w:b/>
          <w:color w:val="776A38"/>
        </w:rPr>
        <w:t>业绩描述：</w:t>
      </w:r>
    </w:p>
    <w:p>
      <w:pPr>
        <w:pStyle w:val="4"/>
        <w:spacing w:before="10" w:line="297" w:lineRule="auto"/>
        <w:ind w:left="1904" w:right="563" w:firstLine="420"/>
        <w:jc w:val="both"/>
      </w:pPr>
      <w:r>
        <w:rPr>
          <w:color w:val="776A38"/>
          <w:w w:val="100"/>
        </w:rPr>
        <w:t>掌握了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2"/>
        </w:rPr>
        <w:t>J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25"/>
        </w:rPr>
        <w:t>+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64"/>
        </w:rPr>
        <w:t>t</w:t>
      </w:r>
      <w:r>
        <w:rPr>
          <w:color w:val="776A38"/>
          <w:w w:val="107"/>
        </w:rPr>
        <w:t>v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00"/>
        </w:rPr>
        <w:t>技术栈，参与的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17"/>
        </w:rPr>
        <w:t>L</w:t>
      </w:r>
      <w:r>
        <w:rPr>
          <w:color w:val="776A38"/>
          <w:spacing w:val="-1"/>
          <w:w w:val="158"/>
        </w:rPr>
        <w:t>Q</w:t>
      </w:r>
      <w:r>
        <w:rPr>
          <w:color w:val="776A38"/>
          <w:spacing w:val="-1"/>
          <w:w w:val="100"/>
        </w:rPr>
        <w:t>、智能洞察、答案模块打通了自然语言查询模块和报表模块，使得用户能更</w:t>
      </w:r>
      <w:r>
        <w:rPr>
          <w:color w:val="776A38"/>
          <w:spacing w:val="-2"/>
        </w:rPr>
        <w:t>高效率地进行数据分析、洞察、答案保存工作。其中的数据门户模块、智能洞察模块使得公司的产品能力有很强的差异性，在市</w:t>
      </w:r>
      <w:r>
        <w:rPr>
          <w:color w:val="776A38"/>
          <w:spacing w:val="-1"/>
        </w:rPr>
        <w:t>场中极具竞争力。参与的普通表格、新版表格、交叉表组件是数据分析中必备的前端组件，还参与了自定义地图组件开发</w:t>
      </w:r>
      <w:r>
        <w:rPr>
          <w:color w:val="776A38"/>
          <w:spacing w:val="-1"/>
          <w:w w:val="120"/>
        </w:rPr>
        <w:t>，CAS</w:t>
      </w:r>
      <w:r>
        <w:rPr>
          <w:color w:val="776A38"/>
          <w:spacing w:val="-94"/>
          <w:w w:val="120"/>
        </w:rPr>
        <w:t xml:space="preserve"> </w:t>
      </w:r>
      <w:r>
        <w:rPr>
          <w:color w:val="776A38"/>
          <w:spacing w:val="-1"/>
          <w:w w:val="100"/>
        </w:rPr>
        <w:t>第三方登录模块，负责的同环比计算能力是常见的数据分析能力。</w:t>
      </w:r>
      <w:r>
        <w:rPr>
          <w:color w:val="776A38"/>
          <w:spacing w:val="3"/>
        </w:rPr>
        <w:t xml:space="preserve"> </w:t>
      </w:r>
      <w:r>
        <w:rPr>
          <w:color w:val="776A38"/>
          <w:spacing w:val="-1"/>
          <w:w w:val="100"/>
        </w:rPr>
        <w:t>熟悉了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52"/>
        </w:rPr>
        <w:t>,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23"/>
        </w:rPr>
        <w:t>b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09"/>
        </w:rPr>
        <w:t>k</w:t>
      </w:r>
      <w:r>
        <w:rPr>
          <w:color w:val="776A38"/>
          <w:spacing w:val="-1"/>
          <w:w w:val="52"/>
        </w:rPr>
        <w:t>,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1"/>
          <w:w w:val="52"/>
        </w:rPr>
        <w:t>,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3"/>
          <w:w w:val="44"/>
        </w:rPr>
        <w:t>i</w:t>
      </w:r>
      <w:r>
        <w:rPr>
          <w:color w:val="776A38"/>
          <w:spacing w:val="1"/>
          <w:w w:val="52"/>
        </w:rPr>
        <w:t>,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5"/>
        </w:rPr>
        <w:t>s</w:t>
      </w:r>
      <w:r>
        <w:rPr>
          <w:color w:val="776A38"/>
          <w:w w:val="105"/>
        </w:rPr>
        <w:t>s</w:t>
      </w:r>
      <w:r>
        <w:rPr>
          <w:color w:val="776A38"/>
          <w:spacing w:val="-39"/>
        </w:rPr>
        <w:t xml:space="preserve"> </w:t>
      </w:r>
      <w:r>
        <w:rPr>
          <w:color w:val="776A38"/>
          <w:spacing w:val="-1"/>
          <w:w w:val="100"/>
        </w:rPr>
        <w:t>的集成最佳实践，掌握了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64"/>
        </w:rPr>
        <w:t>t</w:t>
      </w:r>
      <w:r>
        <w:rPr>
          <w:color w:val="776A38"/>
          <w:spacing w:val="-28"/>
        </w:rPr>
        <w:t xml:space="preserve"> </w:t>
      </w:r>
      <w:r>
        <w:rPr>
          <w:color w:val="776A38"/>
          <w:spacing w:val="-1"/>
          <w:w w:val="154"/>
        </w:rPr>
        <w:t>H</w:t>
      </w:r>
      <w:r>
        <w:rPr>
          <w:color w:val="776A38"/>
          <w:spacing w:val="-1"/>
          <w:w w:val="121"/>
        </w:rPr>
        <w:t>oo</w:t>
      </w:r>
      <w:r>
        <w:rPr>
          <w:color w:val="776A38"/>
          <w:spacing w:val="-1"/>
          <w:w w:val="109"/>
        </w:rPr>
        <w:t>k</w:t>
      </w:r>
      <w:r>
        <w:rPr>
          <w:color w:val="776A38"/>
          <w:spacing w:val="-2"/>
          <w:w w:val="105"/>
        </w:rPr>
        <w:t>s</w:t>
      </w:r>
      <w:r>
        <w:rPr>
          <w:color w:val="776A38"/>
          <w:spacing w:val="-1"/>
          <w:w w:val="100"/>
        </w:rPr>
        <w:t>，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21"/>
        </w:rPr>
        <w:t>oo</w:t>
      </w:r>
      <w:r>
        <w:rPr>
          <w:color w:val="776A38"/>
          <w:spacing w:val="-1"/>
          <w:w w:val="109"/>
        </w:rPr>
        <w:t>k</w:t>
      </w:r>
      <w:r>
        <w:rPr>
          <w:color w:val="776A38"/>
          <w:w w:val="105"/>
        </w:rPr>
        <w:t>s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4"/>
          <w:w w:val="100"/>
        </w:rPr>
        <w:t>的使用。使用过</w:t>
      </w:r>
      <w:r>
        <w:rPr>
          <w:color w:val="776A38"/>
          <w:spacing w:val="-1"/>
          <w:w w:val="117"/>
        </w:rPr>
        <w:t>L</w:t>
      </w:r>
      <w:r>
        <w:rPr>
          <w:color w:val="776A38"/>
          <w:spacing w:val="-1"/>
          <w:w w:val="135"/>
        </w:rPr>
        <w:t>R</w:t>
      </w:r>
      <w:r>
        <w:rPr>
          <w:color w:val="776A38"/>
          <w:w w:val="149"/>
        </w:rPr>
        <w:t>U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3"/>
          <w:w w:val="100"/>
        </w:rPr>
        <w:t>算法进行数据门户的缓存工作，提升门户页面切换速度。了解可视化搭建框架中的运行时共享数据中心理念，</w:t>
      </w:r>
      <w:r>
        <w:rPr>
          <w:color w:val="776A38"/>
          <w:spacing w:val="-1"/>
        </w:rPr>
        <w:t xml:space="preserve"> </w:t>
      </w:r>
      <w:r>
        <w:fldChar w:fldCharType="begin"/>
      </w:r>
      <w:r>
        <w:instrText xml:space="preserve"> HYPERLINK "http://syzn.test.magicbi.cn/" \h </w:instrText>
      </w:r>
      <w:r>
        <w:fldChar w:fldCharType="separate"/>
      </w:r>
      <w:r>
        <w:rPr>
          <w:color w:val="0562C1"/>
          <w:spacing w:val="-1"/>
          <w:w w:val="64"/>
          <w:u w:val="single" w:color="0562C1"/>
        </w:rPr>
        <w:t>t</w:t>
      </w:r>
      <w:r>
        <w:rPr>
          <w:color w:val="0562C1"/>
          <w:spacing w:val="-1"/>
          <w:w w:val="118"/>
          <w:u w:val="single" w:color="0562C1"/>
        </w:rPr>
        <w:t>e</w:t>
      </w:r>
      <w:r>
        <w:rPr>
          <w:color w:val="0562C1"/>
          <w:spacing w:val="-1"/>
          <w:w w:val="105"/>
          <w:u w:val="single" w:color="0562C1"/>
        </w:rPr>
        <w:t>s</w:t>
      </w:r>
      <w:r>
        <w:rPr>
          <w:color w:val="0562C1"/>
          <w:w w:val="64"/>
          <w:u w:val="single" w:color="0562C1"/>
        </w:rPr>
        <w:t>t</w:t>
      </w:r>
      <w:r>
        <w:rPr>
          <w:color w:val="0562C1"/>
          <w:spacing w:val="-42"/>
          <w:u w:val="single" w:color="0562C1"/>
        </w:rPr>
        <w:t xml:space="preserve"> </w:t>
      </w:r>
      <w:r>
        <w:rPr>
          <w:color w:val="0562C1"/>
          <w:spacing w:val="-1"/>
          <w:w w:val="100"/>
          <w:u w:val="single" w:color="0562C1"/>
        </w:rPr>
        <w:t>地址</w:t>
      </w:r>
      <w:r>
        <w:rPr>
          <w:color w:val="0562C1"/>
          <w:spacing w:val="-1"/>
          <w:w w:val="100"/>
          <w:u w:val="single" w:color="0562C1"/>
        </w:rPr>
        <w:fldChar w:fldCharType="end"/>
      </w:r>
      <w:r>
        <w:rPr>
          <w:color w:val="776A38"/>
          <w:w w:val="52"/>
        </w:rPr>
        <w:t>,</w:t>
      </w:r>
      <w:r>
        <w:rPr>
          <w:color w:val="776A38"/>
        </w:rPr>
        <w:t xml:space="preserve"> </w:t>
      </w:r>
      <w:r>
        <w:rPr>
          <w:color w:val="776A38"/>
          <w:spacing w:val="-3"/>
          <w:w w:val="100"/>
        </w:rPr>
        <w:t>管理员用户名：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2"/>
          <w:w w:val="100"/>
        </w:rPr>
        <w:t>，密码：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23"/>
        </w:rPr>
        <w:t>b</w:t>
      </w:r>
      <w:r>
        <w:rPr>
          <w:color w:val="776A38"/>
          <w:w w:val="44"/>
        </w:rPr>
        <w:t>i</w:t>
      </w:r>
    </w:p>
    <w:p>
      <w:pPr>
        <w:pStyle w:val="4"/>
        <w:spacing w:before="11"/>
        <w:rPr>
          <w:sz w:val="15"/>
        </w:rPr>
      </w:pPr>
    </w:p>
    <w:p>
      <w:pPr>
        <w:spacing w:before="0" w:line="375" w:lineRule="exact"/>
        <w:ind w:left="1904" w:right="0" w:firstLine="0"/>
        <w:jc w:val="left"/>
        <w:rPr>
          <w:sz w:val="18"/>
        </w:rPr>
      </w:pPr>
      <w:r>
        <w:rPr>
          <w:rFonts w:hint="eastAsia" w:ascii="Microsoft JhengHei" w:eastAsia="Microsoft JhengHei"/>
          <w:b/>
          <w:color w:val="1E1E1E"/>
          <w:w w:val="99"/>
          <w:sz w:val="21"/>
        </w:rPr>
        <w:t>众享云</w:t>
      </w:r>
      <w:r>
        <w:rPr>
          <w:rFonts w:hint="eastAsia" w:ascii="Microsoft JhengHei" w:eastAsia="Microsoft JhengHei"/>
          <w:b/>
          <w:color w:val="1E1E1E"/>
          <w:spacing w:val="2"/>
          <w:sz w:val="21"/>
        </w:rPr>
        <w:t xml:space="preserve"> </w:t>
      </w:r>
      <w:r>
        <w:rPr>
          <w:rFonts w:hint="eastAsia" w:ascii="Microsoft JhengHei" w:eastAsia="Microsoft JhengHei"/>
          <w:b/>
          <w:color w:val="1E1E1E"/>
          <w:w w:val="97"/>
          <w:sz w:val="21"/>
        </w:rPr>
        <w:t>f</w:t>
      </w:r>
      <w:r>
        <w:rPr>
          <w:rFonts w:hint="eastAsia" w:ascii="Microsoft JhengHei" w:eastAsia="Microsoft JhengHei"/>
          <w:b/>
          <w:color w:val="1E1E1E"/>
          <w:w w:val="80"/>
          <w:sz w:val="21"/>
        </w:rPr>
        <w:t>l</w:t>
      </w:r>
      <w:r>
        <w:rPr>
          <w:rFonts w:hint="eastAsia" w:ascii="Microsoft JhengHei" w:eastAsia="Microsoft JhengHei"/>
          <w:b/>
          <w:color w:val="1E1E1E"/>
          <w:w w:val="94"/>
          <w:sz w:val="21"/>
        </w:rPr>
        <w:t>u</w:t>
      </w:r>
      <w:r>
        <w:rPr>
          <w:rFonts w:hint="eastAsia" w:ascii="Microsoft JhengHei" w:eastAsia="Microsoft JhengHei"/>
          <w:b/>
          <w:color w:val="1E1E1E"/>
          <w:w w:val="83"/>
          <w:sz w:val="21"/>
        </w:rPr>
        <w:t>tt</w:t>
      </w:r>
      <w:r>
        <w:rPr>
          <w:rFonts w:hint="eastAsia" w:ascii="Microsoft JhengHei" w:eastAsia="Microsoft JhengHei"/>
          <w:b/>
          <w:color w:val="1E1E1E"/>
          <w:w w:val="102"/>
          <w:sz w:val="21"/>
        </w:rPr>
        <w:t>e</w:t>
      </w:r>
      <w:r>
        <w:rPr>
          <w:rFonts w:hint="eastAsia" w:ascii="Microsoft JhengHei" w:eastAsia="Microsoft JhengHei"/>
          <w:b/>
          <w:color w:val="1E1E1E"/>
          <w:w w:val="90"/>
          <w:sz w:val="21"/>
        </w:rPr>
        <w:t>r</w:t>
      </w:r>
      <w:r>
        <w:rPr>
          <w:rFonts w:hint="eastAsia" w:ascii="Microsoft JhengHei" w:eastAsia="Microsoft JhengHei"/>
          <w:b/>
          <w:color w:val="1E1E1E"/>
          <w:spacing w:val="16"/>
          <w:sz w:val="21"/>
        </w:rPr>
        <w:t xml:space="preserve"> </w:t>
      </w:r>
      <w:r>
        <w:rPr>
          <w:rFonts w:hint="eastAsia" w:ascii="Microsoft JhengHei" w:eastAsia="Microsoft JhengHei"/>
          <w:b/>
          <w:color w:val="1E1E1E"/>
          <w:w w:val="96"/>
          <w:sz w:val="21"/>
        </w:rPr>
        <w:t>A</w:t>
      </w:r>
      <w:r>
        <w:rPr>
          <w:rFonts w:hint="eastAsia" w:ascii="Microsoft JhengHei" w:eastAsia="Microsoft JhengHei"/>
          <w:b/>
          <w:color w:val="1E1E1E"/>
          <w:w w:val="104"/>
          <w:sz w:val="21"/>
        </w:rPr>
        <w:t>PP</w:t>
      </w:r>
      <w:r>
        <w:rPr>
          <w:rFonts w:hint="eastAsia" w:ascii="Microsoft JhengHei" w:eastAsia="Microsoft JhengHei"/>
          <w:b/>
          <w:color w:val="1E1E1E"/>
          <w:spacing w:val="5"/>
          <w:sz w:val="21"/>
        </w:rPr>
        <w:t xml:space="preserve"> </w:t>
      </w:r>
      <w:r>
        <w:rPr>
          <w:color w:val="1E1E1E"/>
          <w:w w:val="124"/>
          <w:sz w:val="18"/>
        </w:rPr>
        <w:t>2020</w:t>
      </w:r>
      <w:r>
        <w:rPr>
          <w:color w:val="1E1E1E"/>
          <w:spacing w:val="-2"/>
          <w:w w:val="52"/>
          <w:sz w:val="18"/>
        </w:rPr>
        <w:t>.</w:t>
      </w:r>
      <w:r>
        <w:rPr>
          <w:color w:val="1E1E1E"/>
          <w:w w:val="124"/>
          <w:sz w:val="18"/>
        </w:rPr>
        <w:t>3</w:t>
      </w:r>
      <w:r>
        <w:rPr>
          <w:color w:val="1E1E1E"/>
          <w:spacing w:val="1"/>
          <w:w w:val="98"/>
          <w:sz w:val="18"/>
        </w:rPr>
        <w:t>-</w:t>
      </w:r>
      <w:r>
        <w:rPr>
          <w:color w:val="1E1E1E"/>
          <w:w w:val="124"/>
          <w:sz w:val="18"/>
        </w:rPr>
        <w:t>2020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4</w:t>
      </w:r>
    </w:p>
    <w:p>
      <w:pPr>
        <w:pStyle w:val="3"/>
        <w:ind w:left="1904"/>
      </w:pPr>
      <w:r>
        <w:rPr>
          <w:color w:val="776A38"/>
        </w:rPr>
        <w:t>项目描述：</w:t>
      </w:r>
    </w:p>
    <w:p>
      <w:pPr>
        <w:pStyle w:val="4"/>
        <w:spacing w:before="13" w:line="297" w:lineRule="auto"/>
        <w:ind w:left="1904" w:right="492" w:firstLine="420"/>
      </w:pPr>
      <w:r>
        <w:rPr>
          <w:color w:val="776A38"/>
          <w:spacing w:val="-3"/>
        </w:rPr>
        <w:t xml:space="preserve">该项目是公司众享云部门 </w:t>
      </w:r>
      <w:r>
        <w:rPr>
          <w:color w:val="776A38"/>
        </w:rPr>
        <w:t>APP</w:t>
      </w:r>
      <w:r>
        <w:rPr>
          <w:color w:val="776A38"/>
          <w:spacing w:val="-11"/>
        </w:rPr>
        <w:t xml:space="preserve"> 项目，该 </w:t>
      </w:r>
      <w:r>
        <w:rPr>
          <w:color w:val="776A38"/>
        </w:rPr>
        <w:t>APP</w:t>
      </w:r>
      <w:r>
        <w:rPr>
          <w:color w:val="776A38"/>
          <w:spacing w:val="-6"/>
        </w:rPr>
        <w:t xml:space="preserve"> 的业务主要是客户经理用来进行陌拜注记展业，引导客户注册认证授信贷款；</w:t>
      </w:r>
      <w:r>
        <w:rPr>
          <w:color w:val="776A38"/>
          <w:spacing w:val="-77"/>
        </w:rPr>
        <w:t xml:space="preserve"> </w:t>
      </w:r>
      <w:r>
        <w:rPr>
          <w:color w:val="776A38"/>
        </w:rPr>
        <w:t>包含分析业绩排名数据，反馈意见，上传照片视频，录音，提额，人脸芝麻分微粒贷认证等功能。项目排期紧张，前端人力少，</w:t>
      </w:r>
      <w:r>
        <w:rPr>
          <w:color w:val="776A38"/>
          <w:spacing w:val="-77"/>
        </w:rPr>
        <w:t xml:space="preserve"> </w:t>
      </w:r>
      <w:r>
        <w:rPr>
          <w:color w:val="776A38"/>
          <w:spacing w:val="-1"/>
        </w:rPr>
        <w:t>后来业务层要求提前上线，我们迅速识别出了迭代风险，估点排期做了调整，经领导协调，加入了其他部门的前后端测试同事一</w:t>
      </w:r>
      <w:r>
        <w:rPr>
          <w:color w:val="776A38"/>
          <w:spacing w:val="-1"/>
          <w:w w:val="100"/>
        </w:rPr>
        <w:t>起开发，进而避免了迭代失败风险。另外有新技术风险，但是通过和产品，后端，测试同学的高效合作，秉持敏捷开发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2"/>
          <w:w w:val="119"/>
        </w:rPr>
        <w:t>u</w:t>
      </w:r>
      <w:r>
        <w:rPr>
          <w:color w:val="776A38"/>
          <w:w w:val="185"/>
        </w:rPr>
        <w:t>m</w:t>
      </w:r>
      <w:r>
        <w:rPr>
          <w:color w:val="776A38"/>
          <w:w w:val="115"/>
        </w:rPr>
        <w:t>的原则，按照模块优先级增量地高效开发高效测试。</w:t>
      </w:r>
    </w:p>
    <w:p>
      <w:pPr>
        <w:pStyle w:val="3"/>
        <w:spacing w:line="235" w:lineRule="exact"/>
        <w:ind w:left="1904"/>
      </w:pPr>
      <w:r>
        <w:rPr>
          <w:color w:val="776A38"/>
        </w:rPr>
        <w:t>职责描述：</w:t>
      </w:r>
    </w:p>
    <w:p>
      <w:pPr>
        <w:pStyle w:val="4"/>
        <w:spacing w:before="13" w:line="295" w:lineRule="auto"/>
        <w:ind w:left="1904" w:right="570" w:firstLine="420"/>
      </w:pPr>
      <w:r>
        <w:rPr>
          <w:color w:val="776A38"/>
          <w:spacing w:val="-2"/>
        </w:rPr>
        <w:t xml:space="preserve">在其中承担该项目的前端负责人，带领 </w:t>
      </w:r>
      <w:r>
        <w:rPr>
          <w:color w:val="776A38"/>
          <w:w w:val="125"/>
        </w:rPr>
        <w:t>3</w:t>
      </w:r>
      <w:r>
        <w:rPr>
          <w:color w:val="776A38"/>
          <w:spacing w:val="-55"/>
          <w:w w:val="125"/>
        </w:rPr>
        <w:t xml:space="preserve"> </w:t>
      </w:r>
      <w:r>
        <w:rPr>
          <w:color w:val="776A38"/>
          <w:spacing w:val="-2"/>
        </w:rPr>
        <w:t xml:space="preserve">位前端小伙伴一起完成前端任务，我承担了 </w:t>
      </w:r>
      <w:r>
        <w:rPr>
          <w:color w:val="776A38"/>
          <w:w w:val="125"/>
        </w:rPr>
        <w:t>60%</w:t>
      </w:r>
      <w:r>
        <w:rPr>
          <w:color w:val="776A38"/>
          <w:spacing w:val="-4"/>
        </w:rPr>
        <w:t xml:space="preserve">的代码量，主要负责 </w:t>
      </w:r>
      <w:r>
        <w:rPr>
          <w:color w:val="776A38"/>
          <w:w w:val="125"/>
        </w:rPr>
        <w:t>APP</w:t>
      </w:r>
      <w:r>
        <w:rPr>
          <w:color w:val="776A38"/>
          <w:spacing w:val="-53"/>
          <w:w w:val="125"/>
        </w:rPr>
        <w:t xml:space="preserve"> </w:t>
      </w:r>
      <w:r>
        <w:rPr>
          <w:color w:val="776A38"/>
        </w:rPr>
        <w:t>框架搭建，首页，有话说，案件列表，案件详情，人脸识别芝麻分微粒贷信用卡认证等等模块功能。</w:t>
      </w:r>
    </w:p>
    <w:p>
      <w:pPr>
        <w:pStyle w:val="3"/>
        <w:spacing w:line="244" w:lineRule="exact"/>
        <w:ind w:left="1904"/>
      </w:pPr>
      <w:r>
        <w:rPr>
          <w:color w:val="776A38"/>
        </w:rPr>
        <w:t>业绩描述：</w:t>
      </w:r>
    </w:p>
    <w:p>
      <w:pPr>
        <w:pStyle w:val="4"/>
        <w:spacing w:before="13" w:line="295" w:lineRule="auto"/>
        <w:ind w:left="1904" w:right="546" w:firstLine="420"/>
        <w:jc w:val="both"/>
      </w:pPr>
      <w:r>
        <w:rPr>
          <w:color w:val="776A38"/>
          <w:spacing w:val="-13"/>
          <w:w w:val="100"/>
        </w:rPr>
        <w:t>作为前端负责人，认真主动，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9"/>
        </w:rPr>
        <w:t>u</w:t>
      </w:r>
      <w:r>
        <w:rPr>
          <w:color w:val="776A38"/>
          <w:w w:val="185"/>
        </w:rPr>
        <w:t>m</w:t>
      </w:r>
      <w:r>
        <w:rPr>
          <w:color w:val="776A38"/>
          <w:spacing w:val="-43"/>
        </w:rPr>
        <w:t xml:space="preserve"> </w:t>
      </w:r>
      <w:r>
        <w:rPr>
          <w:color w:val="776A38"/>
          <w:spacing w:val="-17"/>
          <w:w w:val="100"/>
        </w:rPr>
        <w:t>迭代中，对进度把控到位，一个月之内及时上线。该项目中掌握的技术细节如下：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tt</w:t>
      </w:r>
      <w:r>
        <w:rPr>
          <w:color w:val="776A38"/>
          <w:spacing w:val="1"/>
          <w:w w:val="118"/>
        </w:rPr>
        <w:t>e</w:t>
      </w:r>
      <w:r>
        <w:rPr>
          <w:color w:val="776A38"/>
          <w:w w:val="72"/>
        </w:rPr>
        <w:t>r</w:t>
      </w:r>
      <w:r>
        <w:rPr>
          <w:color w:val="776A38"/>
          <w:spacing w:val="1"/>
          <w:w w:val="100"/>
        </w:rPr>
        <w:t>的状态管理方面采用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03"/>
        </w:rPr>
        <w:t>x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72"/>
        </w:rPr>
        <w:t>r</w:t>
      </w:r>
      <w:r>
        <w:rPr>
          <w:color w:val="776A38"/>
          <w:w w:val="64"/>
        </w:rPr>
        <w:t>t</w:t>
      </w:r>
      <w:r>
        <w:rPr>
          <w:color w:val="776A38"/>
          <w:w w:val="125"/>
        </w:rPr>
        <w:t>+</w:t>
      </w:r>
      <w:r>
        <w:rPr>
          <w:color w:val="776A38"/>
          <w:spacing w:val="-1"/>
          <w:w w:val="123"/>
        </w:rPr>
        <w:t>b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2"/>
          <w:w w:val="115"/>
        </w:rPr>
        <w:t>c</w:t>
      </w:r>
      <w:r>
        <w:rPr>
          <w:color w:val="776A38"/>
          <w:spacing w:val="-3"/>
          <w:w w:val="125"/>
        </w:rPr>
        <w:t>+</w:t>
      </w:r>
      <w:r>
        <w:rPr>
          <w:color w:val="776A38"/>
          <w:spacing w:val="-1"/>
          <w:w w:val="117"/>
        </w:rPr>
        <w:t>L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2"/>
          <w:w w:val="118"/>
        </w:rPr>
        <w:t>e</w:t>
      </w:r>
      <w:r>
        <w:rPr>
          <w:color w:val="776A38"/>
          <w:spacing w:val="1"/>
          <w:w w:val="100"/>
        </w:rPr>
        <w:t>，熟悉了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36"/>
        </w:rPr>
        <w:t>B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44"/>
        </w:rPr>
        <w:t>il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3"/>
          <w:w w:val="72"/>
        </w:rPr>
        <w:t>r</w:t>
      </w:r>
      <w:r>
        <w:rPr>
          <w:color w:val="776A38"/>
          <w:spacing w:val="2"/>
          <w:w w:val="100"/>
        </w:rPr>
        <w:t>，</w:t>
      </w:r>
      <w:r>
        <w:rPr>
          <w:color w:val="776A38"/>
          <w:spacing w:val="-1"/>
          <w:w w:val="130"/>
        </w:rPr>
        <w:t>F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36"/>
        </w:rPr>
        <w:t>B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44"/>
        </w:rPr>
        <w:t>il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2"/>
          <w:w w:val="72"/>
        </w:rPr>
        <w:t>r</w:t>
      </w:r>
      <w:r>
        <w:rPr>
          <w:color w:val="776A38"/>
          <w:spacing w:val="4"/>
          <w:w w:val="100"/>
        </w:rPr>
        <w:t>，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147"/>
        </w:rPr>
        <w:t>D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2"/>
          <w:w w:val="124"/>
        </w:rPr>
        <w:t>g</w:t>
      </w:r>
      <w:r>
        <w:rPr>
          <w:color w:val="776A38"/>
          <w:spacing w:val="-1"/>
          <w:w w:val="100"/>
        </w:rPr>
        <w:t>，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2"/>
          <w:w w:val="72"/>
        </w:rPr>
        <w:t>r</w:t>
      </w:r>
      <w:r>
        <w:rPr>
          <w:color w:val="776A38"/>
          <w:spacing w:val="-1"/>
          <w:w w:val="52"/>
        </w:rPr>
        <w:t>.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21"/>
        </w:rPr>
        <w:t>o</w:t>
      </w:r>
      <w:r>
        <w:rPr>
          <w:color w:val="776A38"/>
          <w:w w:val="124"/>
        </w:rPr>
        <w:t>p</w:t>
      </w:r>
      <w:r>
        <w:rPr>
          <w:color w:val="776A38"/>
          <w:spacing w:val="-40"/>
        </w:rPr>
        <w:t xml:space="preserve"> </w:t>
      </w:r>
      <w:r>
        <w:rPr>
          <w:color w:val="776A38"/>
          <w:w w:val="100"/>
        </w:rPr>
        <w:t>传</w:t>
      </w:r>
      <w:r>
        <w:rPr>
          <w:color w:val="776A38"/>
          <w:spacing w:val="6"/>
          <w:w w:val="100"/>
        </w:rPr>
        <w:t>递数据回上个页面等场景的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tt</w:t>
      </w:r>
      <w:r>
        <w:rPr>
          <w:color w:val="776A38"/>
          <w:spacing w:val="-1"/>
          <w:w w:val="118"/>
        </w:rPr>
        <w:t>e</w:t>
      </w:r>
      <w:r>
        <w:rPr>
          <w:color w:val="776A38"/>
          <w:w w:val="72"/>
        </w:rPr>
        <w:t>r</w:t>
      </w:r>
      <w:r>
        <w:rPr>
          <w:color w:val="776A38"/>
          <w:spacing w:val="-21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7"/>
          <w:w w:val="52"/>
        </w:rPr>
        <w:t>I</w:t>
      </w:r>
      <w:r>
        <w:rPr>
          <w:color w:val="776A38"/>
          <w:spacing w:val="5"/>
          <w:w w:val="100"/>
        </w:rPr>
        <w:t>，自己封装了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52"/>
        </w:rPr>
        <w:t>I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9"/>
          <w:w w:val="64"/>
        </w:rPr>
        <w:t>t</w:t>
      </w:r>
      <w:r>
        <w:rPr>
          <w:color w:val="776A38"/>
          <w:spacing w:val="7"/>
          <w:w w:val="100"/>
        </w:rPr>
        <w:t>，</w:t>
      </w:r>
      <w:r>
        <w:rPr>
          <w:color w:val="776A38"/>
          <w:spacing w:val="-1"/>
          <w:w w:val="145"/>
        </w:rPr>
        <w:t>C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w w:val="118"/>
        </w:rPr>
        <w:t>a</w:t>
      </w:r>
      <w:r>
        <w:rPr>
          <w:color w:val="776A38"/>
          <w:spacing w:val="-34"/>
        </w:rPr>
        <w:t xml:space="preserve"> </w:t>
      </w:r>
      <w:r>
        <w:rPr>
          <w:color w:val="776A38"/>
          <w:spacing w:val="5"/>
          <w:w w:val="100"/>
        </w:rPr>
        <w:t>等等强大的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9"/>
          <w:w w:val="64"/>
        </w:rPr>
        <w:t>t</w:t>
      </w:r>
      <w:r>
        <w:rPr>
          <w:color w:val="776A38"/>
          <w:spacing w:val="4"/>
          <w:w w:val="100"/>
        </w:rPr>
        <w:t>，以及</w:t>
      </w:r>
      <w:r>
        <w:rPr>
          <w:color w:val="776A38"/>
          <w:spacing w:val="-33"/>
        </w:rPr>
        <w:t xml:space="preserve"> 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tt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6"/>
        </w:rPr>
        <w:t>_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09"/>
        </w:rPr>
        <w:t>k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52"/>
        </w:rPr>
        <w:t>,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21"/>
        </w:rPr>
        <w:t>o</w:t>
      </w:r>
      <w:r>
        <w:rPr>
          <w:color w:val="776A38"/>
          <w:w w:val="52"/>
        </w:rPr>
        <w:t xml:space="preserve">, 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tt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6"/>
        </w:rPr>
        <w:t>_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44"/>
        </w:rPr>
        <w:t>li</w:t>
      </w:r>
      <w:r>
        <w:rPr>
          <w:color w:val="776A38"/>
          <w:spacing w:val="-1"/>
          <w:w w:val="106"/>
        </w:rPr>
        <w:t>z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9"/>
        </w:rPr>
        <w:t>n</w:t>
      </w:r>
      <w:r>
        <w:rPr>
          <w:color w:val="776A38"/>
          <w:w w:val="105"/>
        </w:rPr>
        <w:t>s</w:t>
      </w:r>
      <w:r>
        <w:rPr>
          <w:color w:val="776A38"/>
          <w:spacing w:val="-38"/>
        </w:rPr>
        <w:t xml:space="preserve"> </w:t>
      </w:r>
      <w:r>
        <w:rPr>
          <w:color w:val="776A38"/>
          <w:spacing w:val="-1"/>
          <w:w w:val="100"/>
        </w:rPr>
        <w:t>等等许多常用的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tt</w:t>
      </w:r>
      <w:r>
        <w:rPr>
          <w:color w:val="776A38"/>
          <w:spacing w:val="-1"/>
          <w:w w:val="118"/>
        </w:rPr>
        <w:t>e</w:t>
      </w:r>
      <w:r>
        <w:rPr>
          <w:color w:val="776A38"/>
          <w:w w:val="72"/>
        </w:rPr>
        <w:t>r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09"/>
        </w:rPr>
        <w:t>k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g</w:t>
      </w:r>
      <w:r>
        <w:rPr>
          <w:color w:val="776A38"/>
          <w:w w:val="118"/>
        </w:rPr>
        <w:t>e</w:t>
      </w:r>
      <w:r>
        <w:rPr>
          <w:color w:val="776A38"/>
          <w:spacing w:val="-22"/>
          <w:w w:val="100"/>
        </w:rPr>
        <w:t>。</w:t>
      </w:r>
      <w:r>
        <w:rPr>
          <w:color w:val="776A38"/>
          <w:spacing w:val="-1"/>
          <w:w w:val="52"/>
        </w:rPr>
        <w:t>I</w:t>
      </w:r>
      <w:r>
        <w:rPr>
          <w:color w:val="776A38"/>
          <w:spacing w:val="-1"/>
          <w:w w:val="147"/>
        </w:rPr>
        <w:t>D</w:t>
      </w:r>
      <w:r>
        <w:rPr>
          <w:color w:val="776A38"/>
          <w:w w:val="135"/>
        </w:rPr>
        <w:t>E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>方面采用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44"/>
        </w:rPr>
        <w:t>i</w:t>
      </w:r>
      <w:r>
        <w:rPr>
          <w:color w:val="776A38"/>
          <w:w w:val="123"/>
        </w:rPr>
        <w:t>d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44"/>
        </w:rPr>
        <w:t>i</w:t>
      </w:r>
      <w:r>
        <w:rPr>
          <w:color w:val="776A38"/>
          <w:w w:val="121"/>
        </w:rPr>
        <w:t>o</w:t>
      </w:r>
      <w:r>
        <w:rPr>
          <w:color w:val="776A38"/>
          <w:spacing w:val="-40"/>
        </w:rPr>
        <w:t xml:space="preserve"> </w:t>
      </w:r>
      <w:r>
        <w:rPr>
          <w:color w:val="776A38"/>
          <w:w w:val="100"/>
        </w:rPr>
        <w:t>和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27"/>
        </w:rPr>
        <w:t>X</w:t>
      </w:r>
      <w:r>
        <w:rPr>
          <w:color w:val="776A38"/>
          <w:spacing w:val="-1"/>
          <w:w w:val="145"/>
        </w:rPr>
        <w:t>C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w w:val="118"/>
        </w:rPr>
        <w:t>e</w:t>
      </w:r>
      <w:r>
        <w:rPr>
          <w:color w:val="776A38"/>
          <w:spacing w:val="-6"/>
          <w:w w:val="100"/>
        </w:rPr>
        <w:t>，经比较发现比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31"/>
        </w:rPr>
        <w:t>V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45"/>
        </w:rPr>
        <w:t>C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w w:val="118"/>
        </w:rPr>
        <w:t>e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>高效</w:t>
      </w:r>
      <w:r>
        <w:rPr>
          <w:color w:val="776A38"/>
          <w:spacing w:val="9"/>
          <w:w w:val="100"/>
        </w:rPr>
        <w:t>许多。</w:t>
      </w:r>
      <w:r>
        <w:fldChar w:fldCharType="begin"/>
      </w:r>
      <w:r>
        <w:instrText xml:space="preserve"> HYPERLINK "https://www.pgyer.com/lr2I" \h </w:instrText>
      </w:r>
      <w:r>
        <w:fldChar w:fldCharType="separate"/>
      </w:r>
      <w:r>
        <w:rPr>
          <w:color w:val="0562C1"/>
          <w:spacing w:val="6"/>
          <w:w w:val="100"/>
          <w:u w:val="single" w:color="0562C1"/>
        </w:rPr>
        <w:t>蒲公英</w:t>
      </w:r>
      <w:r>
        <w:rPr>
          <w:color w:val="0562C1"/>
          <w:spacing w:val="-30"/>
          <w:u w:val="single" w:color="0562C1"/>
        </w:rPr>
        <w:t xml:space="preserve"> </w:t>
      </w:r>
      <w:r>
        <w:rPr>
          <w:color w:val="0562C1"/>
          <w:spacing w:val="-1"/>
          <w:w w:val="44"/>
          <w:u w:val="single" w:color="0562C1"/>
        </w:rPr>
        <w:t>i</w:t>
      </w:r>
      <w:r>
        <w:rPr>
          <w:color w:val="0562C1"/>
          <w:spacing w:val="-1"/>
          <w:w w:val="156"/>
          <w:u w:val="single" w:color="0562C1"/>
        </w:rPr>
        <w:t>O</w:t>
      </w:r>
      <w:r>
        <w:rPr>
          <w:color w:val="0562C1"/>
          <w:spacing w:val="-1"/>
          <w:w w:val="133"/>
          <w:u w:val="single" w:color="0562C1"/>
        </w:rPr>
        <w:t>S</w:t>
      </w:r>
      <w:r>
        <w:rPr>
          <w:color w:val="0562C1"/>
          <w:spacing w:val="-1"/>
          <w:w w:val="98"/>
          <w:u w:val="single" w:color="0562C1"/>
        </w:rPr>
        <w:t>-</w:t>
      </w:r>
      <w:r>
        <w:rPr>
          <w:color w:val="0562C1"/>
          <w:spacing w:val="-1"/>
          <w:w w:val="119"/>
          <w:u w:val="single" w:color="0562C1"/>
        </w:rPr>
        <w:t>u</w:t>
      </w:r>
      <w:r>
        <w:rPr>
          <w:color w:val="0562C1"/>
          <w:spacing w:val="-1"/>
          <w:w w:val="118"/>
          <w:u w:val="single" w:color="0562C1"/>
        </w:rPr>
        <w:t>a</w:t>
      </w:r>
      <w:r>
        <w:rPr>
          <w:color w:val="0562C1"/>
          <w:w w:val="64"/>
          <w:u w:val="single" w:color="0562C1"/>
        </w:rPr>
        <w:t>t</w:t>
      </w:r>
      <w:r>
        <w:rPr>
          <w:color w:val="0562C1"/>
          <w:spacing w:val="-29"/>
          <w:u w:val="single" w:color="0562C1"/>
        </w:rPr>
        <w:t xml:space="preserve"> </w:t>
      </w:r>
      <w:r>
        <w:rPr>
          <w:color w:val="0562C1"/>
          <w:spacing w:val="9"/>
          <w:w w:val="100"/>
          <w:u w:val="single" w:color="0562C1"/>
        </w:rPr>
        <w:t>下载地址</w:t>
      </w:r>
      <w:r>
        <w:rPr>
          <w:color w:val="0562C1"/>
          <w:spacing w:val="9"/>
          <w:w w:val="100"/>
          <w:u w:val="single" w:color="0562C1"/>
        </w:rPr>
        <w:fldChar w:fldCharType="end"/>
      </w:r>
      <w:r>
        <w:rPr>
          <w:color w:val="776A38"/>
          <w:w w:val="52"/>
        </w:rPr>
        <w:t>,</w:t>
      </w:r>
      <w:r>
        <w:rPr>
          <w:color w:val="776A38"/>
          <w:spacing w:val="-19"/>
        </w:rPr>
        <w:t xml:space="preserve"> </w:t>
      </w:r>
      <w:r>
        <w:fldChar w:fldCharType="begin"/>
      </w:r>
      <w:r>
        <w:instrText xml:space="preserve"> HYPERLINK "https://www.pgyer.com/UP93" \h </w:instrText>
      </w:r>
      <w:r>
        <w:fldChar w:fldCharType="separate"/>
      </w:r>
      <w:r>
        <w:rPr>
          <w:color w:val="0562C1"/>
          <w:spacing w:val="-1"/>
          <w:w w:val="140"/>
          <w:u w:val="single" w:color="0562C1"/>
        </w:rPr>
        <w:t>A</w:t>
      </w:r>
      <w:r>
        <w:rPr>
          <w:color w:val="0562C1"/>
          <w:spacing w:val="-1"/>
          <w:w w:val="119"/>
          <w:u w:val="single" w:color="0562C1"/>
        </w:rPr>
        <w:t>n</w:t>
      </w:r>
      <w:r>
        <w:rPr>
          <w:color w:val="0562C1"/>
          <w:spacing w:val="-1"/>
          <w:w w:val="123"/>
          <w:u w:val="single" w:color="0562C1"/>
        </w:rPr>
        <w:t>d</w:t>
      </w:r>
      <w:r>
        <w:rPr>
          <w:color w:val="0562C1"/>
          <w:spacing w:val="-1"/>
          <w:w w:val="72"/>
          <w:u w:val="single" w:color="0562C1"/>
        </w:rPr>
        <w:t>r</w:t>
      </w:r>
      <w:r>
        <w:rPr>
          <w:color w:val="0562C1"/>
          <w:spacing w:val="-1"/>
          <w:w w:val="121"/>
          <w:u w:val="single" w:color="0562C1"/>
        </w:rPr>
        <w:t>o</w:t>
      </w:r>
      <w:r>
        <w:rPr>
          <w:color w:val="0562C1"/>
          <w:spacing w:val="-1"/>
          <w:w w:val="44"/>
          <w:u w:val="single" w:color="0562C1"/>
        </w:rPr>
        <w:t>i</w:t>
      </w:r>
      <w:r>
        <w:rPr>
          <w:color w:val="0562C1"/>
          <w:spacing w:val="-1"/>
          <w:w w:val="123"/>
          <w:u w:val="single" w:color="0562C1"/>
        </w:rPr>
        <w:t>d</w:t>
      </w:r>
      <w:r>
        <w:rPr>
          <w:color w:val="0562C1"/>
          <w:spacing w:val="-1"/>
          <w:w w:val="98"/>
          <w:u w:val="single" w:color="0562C1"/>
        </w:rPr>
        <w:t>-</w:t>
      </w:r>
      <w:r>
        <w:rPr>
          <w:color w:val="0562C1"/>
          <w:spacing w:val="-1"/>
          <w:w w:val="119"/>
          <w:u w:val="single" w:color="0562C1"/>
        </w:rPr>
        <w:t>u</w:t>
      </w:r>
      <w:r>
        <w:rPr>
          <w:color w:val="0562C1"/>
          <w:spacing w:val="-1"/>
          <w:w w:val="118"/>
          <w:u w:val="single" w:color="0562C1"/>
        </w:rPr>
        <w:t>a</w:t>
      </w:r>
      <w:r>
        <w:rPr>
          <w:color w:val="0562C1"/>
          <w:w w:val="64"/>
          <w:u w:val="single" w:color="0562C1"/>
        </w:rPr>
        <w:t>t</w:t>
      </w:r>
      <w:r>
        <w:rPr>
          <w:color w:val="0562C1"/>
          <w:spacing w:val="-29"/>
          <w:u w:val="single" w:color="0562C1"/>
        </w:rPr>
        <w:t xml:space="preserve"> </w:t>
      </w:r>
      <w:r>
        <w:rPr>
          <w:color w:val="0562C1"/>
          <w:spacing w:val="9"/>
          <w:w w:val="100"/>
          <w:u w:val="single" w:color="0562C1"/>
        </w:rPr>
        <w:t>下载地址</w:t>
      </w:r>
      <w:r>
        <w:rPr>
          <w:color w:val="0562C1"/>
          <w:spacing w:val="9"/>
          <w:w w:val="100"/>
          <w:u w:val="single" w:color="0562C1"/>
        </w:rPr>
        <w:fldChar w:fldCharType="end"/>
      </w:r>
      <w:r>
        <w:rPr>
          <w:color w:val="776A38"/>
          <w:spacing w:val="7"/>
          <w:w w:val="100"/>
        </w:rPr>
        <w:t>。下载密码都是</w:t>
      </w:r>
      <w:r>
        <w:rPr>
          <w:color w:val="776A38"/>
          <w:spacing w:val="-33"/>
        </w:rPr>
        <w:t xml:space="preserve"> </w:t>
      </w:r>
      <w:r>
        <w:rPr>
          <w:color w:val="776A38"/>
          <w:w w:val="125"/>
        </w:rPr>
        <w:t>1</w:t>
      </w:r>
      <w:r>
        <w:rPr>
          <w:color w:val="776A38"/>
          <w:spacing w:val="-1"/>
          <w:w w:val="125"/>
        </w:rPr>
        <w:t>23</w:t>
      </w:r>
      <w:r>
        <w:rPr>
          <w:color w:val="776A38"/>
          <w:spacing w:val="9"/>
          <w:w w:val="125"/>
        </w:rPr>
        <w:t>4</w:t>
      </w:r>
      <w:r>
        <w:rPr>
          <w:color w:val="776A38"/>
          <w:spacing w:val="9"/>
          <w:w w:val="100"/>
        </w:rPr>
        <w:t>，登录的用户名：</w:t>
      </w:r>
      <w:r>
        <w:rPr>
          <w:color w:val="776A38"/>
          <w:spacing w:val="-1"/>
          <w:w w:val="44"/>
        </w:rPr>
        <w:t>li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45"/>
        </w:rPr>
        <w:t>j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125"/>
        </w:rPr>
        <w:t>00</w:t>
      </w:r>
      <w:r>
        <w:rPr>
          <w:color w:val="776A38"/>
          <w:spacing w:val="11"/>
          <w:w w:val="125"/>
        </w:rPr>
        <w:t>1</w:t>
      </w:r>
      <w:r>
        <w:rPr>
          <w:color w:val="776A38"/>
          <w:spacing w:val="6"/>
          <w:w w:val="100"/>
        </w:rPr>
        <w:t xml:space="preserve">，密码： 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30"/>
        </w:rPr>
        <w:t>~</w:t>
      </w:r>
      <w:r>
        <w:rPr>
          <w:color w:val="776A38"/>
          <w:spacing w:val="-1"/>
          <w:w w:val="125"/>
        </w:rPr>
        <w:t>1020</w:t>
      </w:r>
      <w:r>
        <w:rPr>
          <w:color w:val="776A38"/>
          <w:spacing w:val="-1"/>
          <w:w w:val="100"/>
        </w:rPr>
        <w:t>。</w:t>
      </w:r>
      <w:r>
        <w:rPr>
          <w:color w:val="776A38"/>
          <w:spacing w:val="-2"/>
          <w:w w:val="71"/>
        </w:rPr>
        <w:t>(</w:t>
      </w:r>
      <w:r>
        <w:rPr>
          <w:color w:val="776A38"/>
          <w:spacing w:val="6"/>
          <w:w w:val="100"/>
        </w:rPr>
        <w:t>蒲公英针对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56"/>
        </w:rPr>
        <w:t>O</w:t>
      </w:r>
      <w:r>
        <w:rPr>
          <w:color w:val="776A38"/>
          <w:w w:val="133"/>
        </w:rPr>
        <w:t>S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6"/>
          <w:w w:val="100"/>
        </w:rPr>
        <w:t>有限制设备</w:t>
      </w:r>
      <w:r>
        <w:rPr>
          <w:color w:val="776A38"/>
          <w:spacing w:val="-1"/>
          <w:w w:val="119"/>
        </w:rPr>
        <w:t>uu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3"/>
          <w:w w:val="123"/>
        </w:rPr>
        <w:t>d</w:t>
      </w:r>
      <w:r>
        <w:rPr>
          <w:color w:val="776A38"/>
          <w:spacing w:val="-1"/>
          <w:w w:val="100"/>
        </w:rPr>
        <w:t>，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18"/>
        </w:rPr>
        <w:t>a</w:t>
      </w:r>
      <w:r>
        <w:rPr>
          <w:color w:val="776A38"/>
          <w:w w:val="64"/>
        </w:rPr>
        <w:t>t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3"/>
          <w:w w:val="100"/>
        </w:rPr>
        <w:t>环境目前限制了只能内网访问</w:t>
      </w:r>
      <w:r>
        <w:rPr>
          <w:color w:val="776A38"/>
          <w:w w:val="71"/>
        </w:rPr>
        <w:t>)</w:t>
      </w:r>
    </w:p>
    <w:p>
      <w:pPr>
        <w:pStyle w:val="4"/>
        <w:spacing w:before="4"/>
        <w:rPr>
          <w:sz w:val="13"/>
        </w:rPr>
      </w:pPr>
    </w:p>
    <w:p>
      <w:pPr>
        <w:spacing w:before="12" w:line="375" w:lineRule="exact"/>
        <w:ind w:left="1950" w:right="0" w:firstLine="0"/>
        <w:jc w:val="left"/>
        <w:rPr>
          <w:sz w:val="18"/>
        </w:rPr>
      </w:pPr>
      <w:r>
        <w:rPr>
          <w:rFonts w:hint="eastAsia" w:ascii="Microsoft JhengHei" w:eastAsia="Microsoft JhengHei"/>
          <w:b/>
          <w:color w:val="1E1E1E"/>
          <w:spacing w:val="1"/>
          <w:w w:val="99"/>
          <w:sz w:val="21"/>
        </w:rPr>
        <w:t>爬虫</w:t>
      </w:r>
      <w:r>
        <w:rPr>
          <w:rFonts w:hint="eastAsia" w:ascii="Microsoft JhengHei" w:eastAsia="Microsoft JhengHei"/>
          <w:b/>
          <w:color w:val="1E1E1E"/>
          <w:sz w:val="21"/>
        </w:rPr>
        <w:t xml:space="preserve"> </w:t>
      </w:r>
      <w:r>
        <w:rPr>
          <w:rFonts w:hint="eastAsia" w:ascii="Microsoft JhengHei" w:eastAsia="Microsoft JhengHei"/>
          <w:b/>
          <w:color w:val="1E1E1E"/>
          <w:w w:val="97"/>
          <w:sz w:val="21"/>
        </w:rPr>
        <w:t>H</w:t>
      </w:r>
      <w:r>
        <w:rPr>
          <w:rFonts w:hint="eastAsia" w:ascii="Microsoft JhengHei" w:eastAsia="Microsoft JhengHei"/>
          <w:b/>
          <w:color w:val="1E1E1E"/>
          <w:w w:val="104"/>
          <w:sz w:val="21"/>
        </w:rPr>
        <w:t>5</w:t>
      </w:r>
      <w:r>
        <w:rPr>
          <w:rFonts w:hint="eastAsia" w:ascii="Microsoft JhengHei" w:eastAsia="Microsoft JhengHei"/>
          <w:b/>
          <w:color w:val="1E1E1E"/>
          <w:sz w:val="21"/>
        </w:rPr>
        <w:t xml:space="preserve"> </w:t>
      </w:r>
      <w:r>
        <w:rPr>
          <w:rFonts w:hint="eastAsia" w:ascii="Microsoft JhengHei" w:eastAsia="Microsoft JhengHei"/>
          <w:b/>
          <w:color w:val="1E1E1E"/>
          <w:spacing w:val="1"/>
          <w:w w:val="99"/>
          <w:sz w:val="21"/>
        </w:rPr>
        <w:t>研发</w:t>
      </w:r>
      <w:r>
        <w:rPr>
          <w:rFonts w:hint="eastAsia" w:ascii="Microsoft JhengHei" w:eastAsia="Microsoft JhengHei"/>
          <w:b/>
          <w:color w:val="1E1E1E"/>
          <w:sz w:val="21"/>
        </w:rPr>
        <w:t xml:space="preserve"> </w:t>
      </w:r>
      <w:r>
        <w:rPr>
          <w:color w:val="1E1E1E"/>
          <w:w w:val="124"/>
          <w:sz w:val="18"/>
        </w:rPr>
        <w:t>20</w:t>
      </w:r>
      <w:r>
        <w:rPr>
          <w:color w:val="1E1E1E"/>
          <w:spacing w:val="1"/>
          <w:w w:val="124"/>
          <w:sz w:val="18"/>
        </w:rPr>
        <w:t>1</w:t>
      </w:r>
      <w:r>
        <w:rPr>
          <w:color w:val="1E1E1E"/>
          <w:spacing w:val="-2"/>
          <w:w w:val="124"/>
          <w:sz w:val="18"/>
        </w:rPr>
        <w:t>7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10</w:t>
      </w:r>
      <w:r>
        <w:rPr>
          <w:color w:val="1E1E1E"/>
          <w:spacing w:val="-1"/>
          <w:w w:val="98"/>
          <w:sz w:val="18"/>
        </w:rPr>
        <w:t>-</w:t>
      </w:r>
      <w:r>
        <w:rPr>
          <w:color w:val="1E1E1E"/>
          <w:w w:val="124"/>
          <w:sz w:val="18"/>
        </w:rPr>
        <w:t>2018</w:t>
      </w:r>
      <w:r>
        <w:rPr>
          <w:color w:val="1E1E1E"/>
          <w:w w:val="52"/>
          <w:sz w:val="18"/>
        </w:rPr>
        <w:t>.</w:t>
      </w:r>
      <w:r>
        <w:rPr>
          <w:color w:val="1E1E1E"/>
          <w:w w:val="124"/>
          <w:sz w:val="18"/>
        </w:rPr>
        <w:t>2</w:t>
      </w:r>
    </w:p>
    <w:p>
      <w:pPr>
        <w:pStyle w:val="3"/>
        <w:ind w:left="1950"/>
      </w:pPr>
      <w:r>
        <w:rPr>
          <w:color w:val="776A38"/>
        </w:rPr>
        <w:t>项目描述：</w:t>
      </w:r>
    </w:p>
    <w:p>
      <w:pPr>
        <w:pStyle w:val="4"/>
        <w:spacing w:before="11"/>
        <w:ind w:left="2370"/>
      </w:pPr>
      <w:r>
        <w:rPr>
          <w:color w:val="776A38"/>
          <w:spacing w:val="-1"/>
          <w:w w:val="100"/>
        </w:rPr>
        <w:t>这两个项目主要定位在于提供消费信息（淘宝，支付宝，京东，芝麻分，外卖</w:t>
      </w:r>
      <w:r>
        <w:rPr>
          <w:color w:val="776A38"/>
          <w:spacing w:val="-80"/>
          <w:w w:val="100"/>
        </w:rPr>
        <w:t>）</w:t>
      </w:r>
      <w:r>
        <w:rPr>
          <w:color w:val="776A38"/>
          <w:spacing w:val="-1"/>
          <w:w w:val="100"/>
        </w:rPr>
        <w:t>，社交网络（运营商，百度云</w:t>
      </w:r>
      <w:r>
        <w:rPr>
          <w:color w:val="776A38"/>
          <w:spacing w:val="-80"/>
          <w:w w:val="100"/>
        </w:rPr>
        <w:t>）</w:t>
      </w:r>
      <w:r>
        <w:rPr>
          <w:color w:val="776A38"/>
          <w:spacing w:val="-1"/>
          <w:w w:val="100"/>
        </w:rPr>
        <w:t>，资产信息</w:t>
      </w:r>
    </w:p>
    <w:p>
      <w:pPr>
        <w:pStyle w:val="4"/>
        <w:spacing w:before="49" w:line="297" w:lineRule="auto"/>
        <w:ind w:left="1950" w:right="471"/>
        <w:jc w:val="both"/>
      </w:pPr>
      <w:r>
        <w:rPr>
          <w:color w:val="776A38"/>
          <w:spacing w:val="-1"/>
          <w:w w:val="100"/>
        </w:rPr>
        <w:t>（</w:t>
      </w:r>
      <w:r>
        <w:rPr>
          <w:color w:val="776A38"/>
          <w:spacing w:val="-3"/>
          <w:w w:val="100"/>
        </w:rPr>
        <w:t>公积金，社保</w:t>
      </w:r>
      <w:r>
        <w:rPr>
          <w:color w:val="776A38"/>
          <w:spacing w:val="-82"/>
          <w:w w:val="100"/>
        </w:rPr>
        <w:t>）</w:t>
      </w:r>
      <w:r>
        <w:rPr>
          <w:color w:val="776A38"/>
          <w:spacing w:val="-2"/>
          <w:w w:val="100"/>
        </w:rPr>
        <w:t>，金融征信</w:t>
      </w:r>
      <w:r>
        <w:rPr>
          <w:color w:val="776A38"/>
          <w:spacing w:val="-3"/>
          <w:w w:val="100"/>
        </w:rPr>
        <w:t>（借贷宝，无忧借条，米房</w:t>
      </w:r>
      <w:r>
        <w:rPr>
          <w:color w:val="776A38"/>
          <w:spacing w:val="-82"/>
          <w:w w:val="100"/>
        </w:rPr>
        <w:t>）</w:t>
      </w:r>
      <w:r>
        <w:rPr>
          <w:color w:val="776A38"/>
          <w:spacing w:val="-3"/>
          <w:w w:val="100"/>
        </w:rPr>
        <w:t>，信用卡申请，学信网等等模块登录后的爬虫信息认证功能。页面模块</w:t>
      </w:r>
      <w:r>
        <w:rPr>
          <w:color w:val="776A38"/>
          <w:spacing w:val="-1"/>
          <w:w w:val="100"/>
        </w:rPr>
        <w:t>包括体验入口模块，爬虫登录</w:t>
      </w:r>
      <w:r>
        <w:rPr>
          <w:color w:val="776A38"/>
          <w:w w:val="125"/>
        </w:rPr>
        <w:t>+</w:t>
      </w:r>
      <w:r>
        <w:rPr>
          <w:color w:val="776A38"/>
          <w:spacing w:val="-1"/>
          <w:w w:val="100"/>
        </w:rPr>
        <w:t>认证主模块，之所以做迁移是因为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49"/>
        </w:rPr>
        <w:t>U</w:t>
      </w:r>
      <w:r>
        <w:rPr>
          <w:color w:val="776A38"/>
          <w:w w:val="52"/>
        </w:rPr>
        <w:t>I</w:t>
      </w:r>
      <w:r>
        <w:rPr>
          <w:color w:val="776A38"/>
          <w:spacing w:val="-40"/>
        </w:rPr>
        <w:t xml:space="preserve"> </w:t>
      </w:r>
      <w:r>
        <w:rPr>
          <w:color w:val="776A38"/>
          <w:w w:val="100"/>
        </w:rPr>
        <w:t>上做了比较大的调整。项目难点在于根据后端返回</w:t>
      </w:r>
      <w:r>
        <w:rPr>
          <w:color w:val="776A38"/>
          <w:spacing w:val="-1"/>
          <w:w w:val="45"/>
        </w:rPr>
        <w:t>j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21"/>
        </w:rPr>
        <w:t>o</w:t>
      </w:r>
      <w:r>
        <w:rPr>
          <w:color w:val="776A38"/>
          <w:w w:val="119"/>
        </w:rPr>
        <w:t>n</w:t>
      </w:r>
      <w:r>
        <w:rPr>
          <w:color w:val="776A38"/>
          <w:spacing w:val="-39"/>
        </w:rPr>
        <w:t xml:space="preserve"> </w:t>
      </w:r>
      <w:r>
        <w:rPr>
          <w:color w:val="776A38"/>
          <w:w w:val="100"/>
        </w:rPr>
        <w:t xml:space="preserve">做 </w:t>
      </w:r>
      <w:r>
        <w:rPr>
          <w:color w:val="776A38"/>
          <w:spacing w:val="-1"/>
          <w:w w:val="149"/>
        </w:rPr>
        <w:t>U</w:t>
      </w:r>
      <w:r>
        <w:rPr>
          <w:color w:val="776A38"/>
          <w:w w:val="52"/>
        </w:rPr>
        <w:t>I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3"/>
          <w:w w:val="100"/>
        </w:rPr>
        <w:t>界面的配置化，各种登录模块之间的解耦；以及保证好爬虫认证流程的流畅体验等等。</w:t>
      </w:r>
    </w:p>
    <w:p>
      <w:pPr>
        <w:pStyle w:val="3"/>
        <w:spacing w:line="237" w:lineRule="exact"/>
        <w:ind w:left="1950"/>
      </w:pPr>
      <w:r>
        <w:rPr>
          <w:color w:val="776A38"/>
          <w:spacing w:val="-1"/>
        </w:rPr>
        <w:t>职责描述：</w:t>
      </w:r>
    </w:p>
    <w:p>
      <w:pPr>
        <w:pStyle w:val="4"/>
        <w:spacing w:before="15" w:line="237" w:lineRule="auto"/>
        <w:ind w:left="1950" w:right="2163" w:firstLine="420"/>
        <w:rPr>
          <w:rFonts w:hint="eastAsia" w:ascii="Microsoft JhengHei" w:eastAsia="Microsoft JhengHei"/>
          <w:b/>
        </w:rPr>
      </w:pPr>
      <w:r>
        <w:rPr>
          <w:color w:val="776A38"/>
          <w:spacing w:val="-3"/>
        </w:rPr>
        <w:t xml:space="preserve">爬虫旧版 </w:t>
      </w:r>
      <w:r>
        <w:rPr>
          <w:color w:val="776A38"/>
        </w:rPr>
        <w:t>H5</w:t>
      </w:r>
      <w:r>
        <w:rPr>
          <w:color w:val="776A38"/>
          <w:spacing w:val="6"/>
        </w:rPr>
        <w:t xml:space="preserve"> 新版</w:t>
      </w:r>
      <w:r>
        <w:rPr>
          <w:color w:val="776A38"/>
        </w:rPr>
        <w:t>H5</w:t>
      </w:r>
      <w:r>
        <w:rPr>
          <w:color w:val="776A38"/>
          <w:spacing w:val="-6"/>
        </w:rPr>
        <w:t xml:space="preserve"> 负责人，带领 </w:t>
      </w:r>
      <w:r>
        <w:rPr>
          <w:color w:val="776A38"/>
        </w:rPr>
        <w:t>1</w:t>
      </w:r>
      <w:r>
        <w:rPr>
          <w:color w:val="776A38"/>
          <w:spacing w:val="-5"/>
        </w:rPr>
        <w:t xml:space="preserve"> 位前端。负责公司爬虫部分 </w:t>
      </w:r>
      <w:r>
        <w:rPr>
          <w:color w:val="776A38"/>
        </w:rPr>
        <w:t>H5</w:t>
      </w:r>
      <w:r>
        <w:rPr>
          <w:color w:val="776A38"/>
          <w:spacing w:val="-4"/>
        </w:rPr>
        <w:t xml:space="preserve"> 项目的搭建，研发与维护。</w:t>
      </w:r>
      <w:r>
        <w:rPr>
          <w:rFonts w:hint="eastAsia" w:ascii="Microsoft JhengHei" w:eastAsia="Microsoft JhengHei"/>
          <w:b/>
          <w:color w:val="776A38"/>
          <w:w w:val="105"/>
        </w:rPr>
        <w:t>业绩描述：</w:t>
      </w:r>
    </w:p>
    <w:p>
      <w:pPr>
        <w:pStyle w:val="4"/>
        <w:spacing w:before="10" w:line="297" w:lineRule="auto"/>
        <w:ind w:left="1950" w:right="366" w:firstLine="420"/>
      </w:pPr>
      <w:r>
        <w:rPr>
          <w:color w:val="776A38"/>
          <w:spacing w:val="9"/>
          <w:w w:val="100"/>
        </w:rPr>
        <w:t>主要是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2"/>
          <w:w w:val="118"/>
        </w:rPr>
        <w:t>e</w:t>
      </w:r>
      <w:r>
        <w:rPr>
          <w:color w:val="776A38"/>
          <w:w w:val="125"/>
        </w:rPr>
        <w:t>2</w:t>
      </w:r>
      <w:r>
        <w:rPr>
          <w:color w:val="776A38"/>
          <w:spacing w:val="-51"/>
        </w:rPr>
        <w:t xml:space="preserve"> </w:t>
      </w:r>
      <w:r>
        <w:rPr>
          <w:color w:val="776A38"/>
          <w:spacing w:val="1"/>
          <w:w w:val="100"/>
        </w:rPr>
        <w:t>技术栈能力的提升：自己封装了</w:t>
      </w:r>
      <w:r>
        <w:rPr>
          <w:color w:val="776A38"/>
          <w:spacing w:val="-1"/>
          <w:w w:val="145"/>
        </w:rPr>
        <w:t>C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09"/>
        </w:rPr>
        <w:t>k</w:t>
      </w:r>
      <w:r>
        <w:rPr>
          <w:color w:val="776A38"/>
          <w:spacing w:val="-1"/>
          <w:w w:val="52"/>
        </w:rPr>
        <w:t>I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21"/>
        </w:rPr>
        <w:t>o</w:t>
      </w:r>
      <w:r>
        <w:rPr>
          <w:color w:val="776A38"/>
          <w:w w:val="119"/>
        </w:rPr>
        <w:t>n</w:t>
      </w:r>
      <w:r>
        <w:rPr>
          <w:color w:val="776A38"/>
          <w:spacing w:val="-80"/>
          <w:w w:val="100"/>
        </w:rPr>
        <w:t>，</w:t>
      </w:r>
      <w:r>
        <w:rPr>
          <w:color w:val="776A38"/>
          <w:spacing w:val="-1"/>
          <w:w w:val="135"/>
        </w:rPr>
        <w:t>E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1"/>
          <w:w w:val="118"/>
        </w:rPr>
        <w:t>e</w:t>
      </w:r>
      <w:r>
        <w:rPr>
          <w:color w:val="776A38"/>
          <w:spacing w:val="-82"/>
          <w:w w:val="100"/>
        </w:rPr>
        <w:t>，</w:t>
      </w:r>
      <w:r>
        <w:rPr>
          <w:color w:val="776A38"/>
          <w:spacing w:val="-1"/>
          <w:w w:val="135"/>
        </w:rPr>
        <w:t>E</w:t>
      </w:r>
      <w:r>
        <w:rPr>
          <w:color w:val="776A38"/>
          <w:spacing w:val="-1"/>
          <w:w w:val="103"/>
        </w:rPr>
        <w:t>x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1"/>
        </w:rPr>
        <w:t>o</w:t>
      </w:r>
      <w:r>
        <w:rPr>
          <w:color w:val="776A38"/>
          <w:w w:val="119"/>
        </w:rPr>
        <w:t>n</w:t>
      </w:r>
      <w:r>
        <w:rPr>
          <w:color w:val="776A38"/>
          <w:spacing w:val="-80"/>
          <w:w w:val="100"/>
        </w:rPr>
        <w:t>，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17"/>
        </w:rPr>
        <w:t>L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1"/>
          <w:w w:val="124"/>
        </w:rPr>
        <w:t>g</w:t>
      </w:r>
      <w:r>
        <w:rPr>
          <w:color w:val="776A38"/>
          <w:spacing w:val="-82"/>
          <w:w w:val="100"/>
        </w:rPr>
        <w:t>，</w:t>
      </w:r>
      <w:r>
        <w:rPr>
          <w:color w:val="776A38"/>
          <w:w w:val="158"/>
        </w:rPr>
        <w:t>Q</w:t>
      </w:r>
      <w:r>
        <w:rPr>
          <w:color w:val="776A38"/>
          <w:w w:val="140"/>
        </w:rPr>
        <w:t>A</w:t>
      </w:r>
      <w:r>
        <w:rPr>
          <w:color w:val="776A38"/>
          <w:spacing w:val="-51"/>
        </w:rPr>
        <w:t xml:space="preserve"> </w:t>
      </w:r>
      <w:r>
        <w:rPr>
          <w:color w:val="776A38"/>
          <w:spacing w:val="15"/>
          <w:w w:val="100"/>
        </w:rPr>
        <w:t>等等</w:t>
      </w:r>
      <w:r>
        <w:rPr>
          <w:color w:val="776A38"/>
          <w:spacing w:val="-1"/>
          <w:w w:val="145"/>
        </w:rPr>
        <w:t>C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3"/>
          <w:w w:val="64"/>
        </w:rPr>
        <w:t>t</w:t>
      </w:r>
      <w:r>
        <w:rPr>
          <w:color w:val="776A38"/>
          <w:w w:val="100"/>
        </w:rPr>
        <w:t>。</w:t>
      </w:r>
      <w:r>
        <w:rPr>
          <w:color w:val="776A38"/>
          <w:spacing w:val="-1"/>
          <w:w w:val="100"/>
        </w:rPr>
        <w:t>项目采用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25"/>
        </w:rPr>
        <w:t>2+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98"/>
        </w:rPr>
        <w:t>-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25"/>
        </w:rPr>
        <w:t>+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18"/>
        </w:rPr>
        <w:t>e</w:t>
      </w:r>
      <w:r>
        <w:rPr>
          <w:color w:val="776A38"/>
          <w:w w:val="103"/>
        </w:rPr>
        <w:t>x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2"/>
          <w:w w:val="100"/>
        </w:rPr>
        <w:t>的基础架构，采用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w w:val="103"/>
        </w:rPr>
        <w:t>x</w:t>
      </w:r>
      <w:r>
        <w:rPr>
          <w:color w:val="776A38"/>
          <w:spacing w:val="-41"/>
        </w:rPr>
        <w:t xml:space="preserve"> </w:t>
      </w:r>
      <w:r>
        <w:rPr>
          <w:color w:val="776A38"/>
          <w:w w:val="100"/>
        </w:rPr>
        <w:t>做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49"/>
        </w:rPr>
        <w:t>U</w:t>
      </w:r>
      <w:r>
        <w:rPr>
          <w:color w:val="776A38"/>
          <w:w w:val="52"/>
        </w:rPr>
        <w:t>I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6"/>
          <w:w w:val="100"/>
        </w:rPr>
        <w:t>库；熟悉了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98"/>
        </w:rPr>
        <w:t>-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44"/>
        </w:rPr>
        <w:t>l</w:t>
      </w:r>
      <w:r>
        <w:rPr>
          <w:color w:val="776A38"/>
          <w:w w:val="44"/>
        </w:rPr>
        <w:t>i</w:t>
      </w:r>
      <w:r>
        <w:rPr>
          <w:color w:val="776A38"/>
          <w:spacing w:val="-75"/>
          <w:w w:val="100"/>
        </w:rPr>
        <w:t>，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23"/>
        </w:rPr>
        <w:t>b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109"/>
        </w:rPr>
        <w:t>k</w:t>
      </w:r>
      <w:r>
        <w:rPr>
          <w:color w:val="776A38"/>
          <w:w w:val="98"/>
        </w:rPr>
        <w:t>-</w:t>
      </w:r>
      <w:r>
        <w:rPr>
          <w:color w:val="776A38"/>
          <w:spacing w:val="-1"/>
          <w:w w:val="154"/>
        </w:rPr>
        <w:t>H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pp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09"/>
        </w:rPr>
        <w:t>k</w:t>
      </w:r>
      <w:r>
        <w:rPr>
          <w:color w:val="776A38"/>
          <w:spacing w:val="-73"/>
          <w:w w:val="100"/>
        </w:rPr>
        <w:t>，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44"/>
        </w:rPr>
        <w:t>ll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49"/>
        </w:rPr>
        <w:t>U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44"/>
        </w:rPr>
        <w:t>li</w:t>
      </w:r>
      <w:r>
        <w:rPr>
          <w:color w:val="776A38"/>
          <w:spacing w:val="-1"/>
          <w:w w:val="72"/>
        </w:rPr>
        <w:t>f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132"/>
        </w:rPr>
        <w:t>P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2"/>
          <w:w w:val="44"/>
        </w:rPr>
        <w:t>i</w:t>
      </w:r>
      <w:r>
        <w:rPr>
          <w:color w:val="776A38"/>
          <w:w w:val="119"/>
        </w:rPr>
        <w:t>n</w:t>
      </w:r>
      <w:r>
        <w:rPr>
          <w:color w:val="776A38"/>
          <w:spacing w:val="-1"/>
          <w:w w:val="100"/>
        </w:rPr>
        <w:t>的配置与优化，掌握了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18"/>
        </w:rPr>
        <w:t>e</w:t>
      </w:r>
      <w:r>
        <w:rPr>
          <w:color w:val="776A38"/>
          <w:w w:val="103"/>
        </w:rPr>
        <w:t>x</w:t>
      </w:r>
      <w:r>
        <w:rPr>
          <w:color w:val="776A38"/>
          <w:spacing w:val="-39"/>
        </w:rPr>
        <w:t xml:space="preserve"> </w:t>
      </w:r>
      <w:r>
        <w:rPr>
          <w:color w:val="776A38"/>
          <w:w w:val="100"/>
        </w:rPr>
        <w:t>的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54"/>
        </w:rPr>
        <w:t>H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4"/>
        </w:rPr>
        <w:t>l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2"/>
          <w:w w:val="105"/>
        </w:rPr>
        <w:t>s</w:t>
      </w:r>
      <w:r>
        <w:rPr>
          <w:color w:val="776A38"/>
          <w:spacing w:val="-1"/>
          <w:w w:val="100"/>
        </w:rPr>
        <w:t>（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64"/>
        </w:rPr>
        <w:t>t</w:t>
      </w:r>
      <w:r>
        <w:rPr>
          <w:color w:val="776A38"/>
          <w:w w:val="118"/>
        </w:rPr>
        <w:t>e</w:t>
      </w:r>
      <w:r>
        <w:rPr>
          <w:color w:val="776A38"/>
          <w:spacing w:val="-3"/>
          <w:w w:val="125"/>
        </w:rPr>
        <w:t>+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89"/>
        </w:rPr>
        <w:t>M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9"/>
        </w:rPr>
        <w:t>n</w:t>
      </w:r>
      <w:r>
        <w:rPr>
          <w:color w:val="776A38"/>
          <w:w w:val="105"/>
        </w:rPr>
        <w:t>s</w:t>
      </w:r>
      <w:r>
        <w:rPr>
          <w:color w:val="776A38"/>
          <w:spacing w:val="-1"/>
          <w:w w:val="100"/>
        </w:rPr>
        <w:t>）的简捷用法。</w:t>
      </w:r>
      <w:r>
        <w:fldChar w:fldCharType="begin"/>
      </w:r>
      <w:r>
        <w:instrText xml:space="preserve"> HYPERLINK "https://test.xinyan.com/spider-h5/" \h </w:instrText>
      </w:r>
      <w:r>
        <w:fldChar w:fldCharType="separate"/>
      </w:r>
      <w:r>
        <w:rPr>
          <w:color w:val="0562C1"/>
          <w:w w:val="100"/>
          <w:u w:val="single" w:color="0562C1"/>
        </w:rPr>
        <w:t>旧</w:t>
      </w:r>
      <w:r>
        <w:rPr>
          <w:color w:val="0562C1"/>
          <w:spacing w:val="-40"/>
          <w:u w:val="single" w:color="0562C1"/>
        </w:rPr>
        <w:t xml:space="preserve"> </w:t>
      </w:r>
      <w:r>
        <w:rPr>
          <w:color w:val="0562C1"/>
          <w:spacing w:val="-1"/>
          <w:w w:val="154"/>
          <w:u w:val="single" w:color="0562C1"/>
        </w:rPr>
        <w:t>H</w:t>
      </w:r>
      <w:r>
        <w:rPr>
          <w:color w:val="0562C1"/>
          <w:w w:val="125"/>
          <w:u w:val="single" w:color="0562C1"/>
        </w:rPr>
        <w:t>5</w:t>
      </w:r>
      <w:r>
        <w:rPr>
          <w:color w:val="0562C1"/>
          <w:spacing w:val="-38"/>
          <w:u w:val="single" w:color="0562C1"/>
        </w:rPr>
        <w:t xml:space="preserve"> </w:t>
      </w:r>
      <w:r>
        <w:rPr>
          <w:color w:val="0562C1"/>
          <w:spacing w:val="-1"/>
          <w:w w:val="100"/>
          <w:u w:val="single" w:color="0562C1"/>
        </w:rPr>
        <w:t>项目地址</w:t>
      </w:r>
      <w:r>
        <w:rPr>
          <w:color w:val="0562C1"/>
          <w:spacing w:val="-1"/>
          <w:w w:val="100"/>
          <w:u w:val="single" w:color="0562C1"/>
        </w:rPr>
        <w:fldChar w:fldCharType="end"/>
      </w:r>
      <w:r>
        <w:rPr>
          <w:color w:val="776A38"/>
          <w:w w:val="52"/>
        </w:rPr>
        <w:t>,</w:t>
      </w:r>
      <w:r>
        <w:rPr>
          <w:color w:val="776A38"/>
        </w:rPr>
        <w:t xml:space="preserve"> </w:t>
      </w:r>
      <w:r>
        <w:rPr>
          <w:color w:val="776A38"/>
          <w:w w:val="100"/>
        </w:rPr>
        <w:t>商</w:t>
      </w:r>
      <w:r>
        <w:rPr>
          <w:color w:val="776A38"/>
          <w:spacing w:val="-17"/>
          <w:w w:val="105"/>
        </w:rPr>
        <w:t xml:space="preserve">户号 </w:t>
      </w:r>
      <w:r>
        <w:rPr>
          <w:color w:val="776A38"/>
          <w:spacing w:val="-2"/>
          <w:w w:val="105"/>
        </w:rPr>
        <w:t>1022743</w:t>
      </w:r>
      <w:r>
        <w:rPr>
          <w:color w:val="776A38"/>
          <w:spacing w:val="-11"/>
          <w:w w:val="105"/>
        </w:rPr>
        <w:t xml:space="preserve">，终端号 </w:t>
      </w:r>
      <w:r>
        <w:rPr>
          <w:color w:val="776A38"/>
          <w:spacing w:val="-2"/>
          <w:w w:val="105"/>
        </w:rPr>
        <w:t>1022743；</w:t>
      </w:r>
      <w:r>
        <w:fldChar w:fldCharType="begin"/>
      </w:r>
      <w:r>
        <w:instrText xml:space="preserve"> HYPERLINK "https://qz-uat.xinyan.com/h5/experience" \h </w:instrText>
      </w:r>
      <w:r>
        <w:fldChar w:fldCharType="separate"/>
      </w:r>
      <w:r>
        <w:rPr>
          <w:color w:val="0562C1"/>
          <w:spacing w:val="-23"/>
          <w:w w:val="105"/>
          <w:u w:val="single" w:color="0562C1"/>
        </w:rPr>
        <w:t xml:space="preserve">新 </w:t>
      </w:r>
      <w:r>
        <w:rPr>
          <w:color w:val="0562C1"/>
          <w:spacing w:val="-2"/>
          <w:w w:val="105"/>
          <w:u w:val="single" w:color="0562C1"/>
        </w:rPr>
        <w:t>H5</w:t>
      </w:r>
      <w:r>
        <w:rPr>
          <w:color w:val="0562C1"/>
          <w:spacing w:val="-12"/>
          <w:w w:val="105"/>
          <w:u w:val="single" w:color="0562C1"/>
        </w:rPr>
        <w:t xml:space="preserve"> 项目地址</w:t>
      </w:r>
      <w:r>
        <w:rPr>
          <w:color w:val="0562C1"/>
          <w:spacing w:val="-12"/>
          <w:w w:val="105"/>
          <w:u w:val="single" w:color="0562C1"/>
        </w:rPr>
        <w:fldChar w:fldCharType="end"/>
      </w:r>
      <w:r>
        <w:rPr>
          <w:color w:val="776A38"/>
          <w:spacing w:val="-82"/>
          <w:w w:val="105"/>
        </w:rPr>
        <w:t>。</w:t>
      </w:r>
      <w:r>
        <w:rPr>
          <w:color w:val="776A38"/>
          <w:spacing w:val="-1"/>
          <w:w w:val="105"/>
        </w:rPr>
        <w:t>（抱歉，爬虫方向最近出了比较大的风波，所以运维把服务停了）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</w:pPr>
    </w:p>
    <w:p>
      <w:pPr>
        <w:spacing w:before="0" w:line="364" w:lineRule="exact"/>
        <w:ind w:left="1806" w:right="0" w:firstLine="0"/>
        <w:jc w:val="left"/>
        <w:rPr>
          <w:sz w:val="18"/>
        </w:rPr>
      </w:pPr>
      <w:r>
        <w:rPr>
          <w:rFonts w:hint="eastAsia" w:ascii="Microsoft JhengHei" w:eastAsia="Microsoft JhengHei"/>
          <w:b/>
          <w:color w:val="000007"/>
          <w:w w:val="90"/>
          <w:sz w:val="21"/>
        </w:rPr>
        <w:t>r</w:t>
      </w:r>
      <w:r>
        <w:rPr>
          <w:rFonts w:hint="eastAsia" w:ascii="Microsoft JhengHei" w:eastAsia="Microsoft JhengHei"/>
          <w:b/>
          <w:color w:val="000007"/>
          <w:w w:val="102"/>
          <w:sz w:val="21"/>
        </w:rPr>
        <w:t>e</w:t>
      </w:r>
      <w:r>
        <w:rPr>
          <w:rFonts w:hint="eastAsia" w:ascii="Microsoft JhengHei" w:eastAsia="Microsoft JhengHei"/>
          <w:b/>
          <w:color w:val="000007"/>
          <w:w w:val="104"/>
          <w:sz w:val="21"/>
        </w:rPr>
        <w:t>a</w:t>
      </w:r>
      <w:r>
        <w:rPr>
          <w:rFonts w:hint="eastAsia" w:ascii="Microsoft JhengHei" w:eastAsia="Microsoft JhengHei"/>
          <w:b/>
          <w:color w:val="000007"/>
          <w:w w:val="112"/>
          <w:sz w:val="21"/>
        </w:rPr>
        <w:t>c</w:t>
      </w:r>
      <w:r>
        <w:rPr>
          <w:rFonts w:hint="eastAsia" w:ascii="Microsoft JhengHei" w:eastAsia="Microsoft JhengHei"/>
          <w:b/>
          <w:color w:val="000007"/>
          <w:w w:val="83"/>
          <w:sz w:val="21"/>
        </w:rPr>
        <w:t>t</w:t>
      </w:r>
      <w:r>
        <w:rPr>
          <w:rFonts w:hint="eastAsia" w:ascii="Microsoft JhengHei" w:eastAsia="Microsoft JhengHei"/>
          <w:b/>
          <w:color w:val="000007"/>
          <w:w w:val="112"/>
          <w:sz w:val="21"/>
        </w:rPr>
        <w:t>-</w:t>
      </w:r>
      <w:r>
        <w:rPr>
          <w:rFonts w:hint="eastAsia" w:ascii="Microsoft JhengHei" w:eastAsia="Microsoft JhengHei"/>
          <w:b/>
          <w:color w:val="000007"/>
          <w:w w:val="80"/>
          <w:sz w:val="21"/>
        </w:rPr>
        <w:t>i</w:t>
      </w:r>
      <w:r>
        <w:rPr>
          <w:rFonts w:hint="eastAsia" w:ascii="Microsoft JhengHei" w:eastAsia="Microsoft JhengHei"/>
          <w:b/>
          <w:color w:val="000007"/>
          <w:spacing w:val="1"/>
          <w:w w:val="96"/>
          <w:sz w:val="21"/>
        </w:rPr>
        <w:t>m</w:t>
      </w:r>
      <w:r>
        <w:rPr>
          <w:rFonts w:hint="eastAsia" w:ascii="Microsoft JhengHei" w:eastAsia="Microsoft JhengHei"/>
          <w:b/>
          <w:color w:val="000007"/>
          <w:w w:val="104"/>
          <w:sz w:val="21"/>
        </w:rPr>
        <w:t>a</w:t>
      </w:r>
      <w:r>
        <w:rPr>
          <w:rFonts w:hint="eastAsia" w:ascii="Microsoft JhengHei" w:eastAsia="Microsoft JhengHei"/>
          <w:b/>
          <w:color w:val="000007"/>
          <w:w w:val="95"/>
          <w:sz w:val="21"/>
        </w:rPr>
        <w:t>g</w:t>
      </w:r>
      <w:r>
        <w:rPr>
          <w:rFonts w:hint="eastAsia" w:ascii="Microsoft JhengHei" w:eastAsia="Microsoft JhengHei"/>
          <w:b/>
          <w:color w:val="000007"/>
          <w:w w:val="102"/>
          <w:sz w:val="21"/>
        </w:rPr>
        <w:t>e</w:t>
      </w:r>
      <w:r>
        <w:rPr>
          <w:rFonts w:hint="eastAsia" w:ascii="Microsoft JhengHei" w:eastAsia="Microsoft JhengHei"/>
          <w:b/>
          <w:color w:val="000007"/>
          <w:w w:val="110"/>
          <w:sz w:val="21"/>
        </w:rPr>
        <w:t>s</w:t>
      </w:r>
      <w:r>
        <w:rPr>
          <w:rFonts w:hint="eastAsia" w:ascii="Microsoft JhengHei" w:eastAsia="Microsoft JhengHei"/>
          <w:b/>
          <w:color w:val="000007"/>
          <w:w w:val="112"/>
          <w:sz w:val="21"/>
        </w:rPr>
        <w:t>-</w:t>
      </w:r>
      <w:r>
        <w:rPr>
          <w:rFonts w:hint="eastAsia" w:ascii="Microsoft JhengHei" w:eastAsia="Microsoft JhengHei"/>
          <w:b/>
          <w:color w:val="000007"/>
          <w:w w:val="98"/>
          <w:sz w:val="21"/>
        </w:rPr>
        <w:t>v</w:t>
      </w:r>
      <w:r>
        <w:rPr>
          <w:rFonts w:hint="eastAsia" w:ascii="Microsoft JhengHei" w:eastAsia="Microsoft JhengHei"/>
          <w:b/>
          <w:color w:val="000007"/>
          <w:w w:val="80"/>
          <w:sz w:val="21"/>
        </w:rPr>
        <w:t>i</w:t>
      </w:r>
      <w:r>
        <w:rPr>
          <w:rFonts w:hint="eastAsia" w:ascii="Microsoft JhengHei" w:eastAsia="Microsoft JhengHei"/>
          <w:b/>
          <w:color w:val="000007"/>
          <w:w w:val="102"/>
          <w:sz w:val="21"/>
        </w:rPr>
        <w:t>e</w:t>
      </w:r>
      <w:r>
        <w:rPr>
          <w:rFonts w:hint="eastAsia" w:ascii="Microsoft JhengHei" w:eastAsia="Microsoft JhengHei"/>
          <w:b/>
          <w:color w:val="000007"/>
          <w:spacing w:val="1"/>
          <w:w w:val="102"/>
          <w:sz w:val="21"/>
        </w:rPr>
        <w:t>w</w:t>
      </w:r>
      <w:r>
        <w:rPr>
          <w:rFonts w:hint="eastAsia" w:ascii="Microsoft JhengHei" w:eastAsia="Microsoft JhengHei"/>
          <w:b/>
          <w:color w:val="000007"/>
          <w:w w:val="102"/>
          <w:sz w:val="21"/>
        </w:rPr>
        <w:t>e</w:t>
      </w:r>
      <w:r>
        <w:rPr>
          <w:rFonts w:hint="eastAsia" w:ascii="Microsoft JhengHei" w:eastAsia="Microsoft JhengHei"/>
          <w:b/>
          <w:color w:val="000007"/>
          <w:w w:val="90"/>
          <w:sz w:val="21"/>
        </w:rPr>
        <w:t>r</w:t>
      </w:r>
      <w:r>
        <w:rPr>
          <w:rFonts w:hint="eastAsia" w:ascii="Microsoft JhengHei" w:eastAsia="Microsoft JhengHei"/>
          <w:b/>
          <w:color w:val="000007"/>
          <w:sz w:val="21"/>
        </w:rPr>
        <w:t xml:space="preserve"> </w:t>
      </w:r>
      <w:r>
        <w:rPr>
          <w:rFonts w:hint="eastAsia" w:ascii="Microsoft JhengHei" w:eastAsia="Microsoft JhengHei"/>
          <w:b/>
          <w:color w:val="000007"/>
          <w:spacing w:val="-1"/>
          <w:w w:val="99"/>
          <w:sz w:val="21"/>
        </w:rPr>
        <w:t>组件库开发</w:t>
      </w:r>
      <w:r>
        <w:rPr>
          <w:rFonts w:hint="eastAsia" w:ascii="Microsoft JhengHei" w:eastAsia="Microsoft JhengHei"/>
          <w:b/>
          <w:color w:val="000007"/>
          <w:spacing w:val="2"/>
          <w:sz w:val="21"/>
        </w:rPr>
        <w:t xml:space="preserve"> </w:t>
      </w:r>
      <w:r>
        <w:rPr>
          <w:color w:val="000007"/>
          <w:w w:val="124"/>
          <w:sz w:val="18"/>
        </w:rPr>
        <w:t>20</w:t>
      </w:r>
      <w:r>
        <w:rPr>
          <w:color w:val="000007"/>
          <w:spacing w:val="-1"/>
          <w:w w:val="124"/>
          <w:sz w:val="18"/>
        </w:rPr>
        <w:t>1</w:t>
      </w:r>
      <w:r>
        <w:rPr>
          <w:color w:val="000007"/>
          <w:w w:val="124"/>
          <w:sz w:val="18"/>
        </w:rPr>
        <w:t>8</w:t>
      </w:r>
      <w:r>
        <w:rPr>
          <w:color w:val="000007"/>
          <w:w w:val="52"/>
          <w:sz w:val="18"/>
        </w:rPr>
        <w:t>.</w:t>
      </w:r>
      <w:r>
        <w:rPr>
          <w:color w:val="000007"/>
          <w:w w:val="124"/>
          <w:sz w:val="18"/>
        </w:rPr>
        <w:t>6</w:t>
      </w:r>
      <w:r>
        <w:rPr>
          <w:color w:val="000007"/>
          <w:spacing w:val="-1"/>
          <w:w w:val="98"/>
          <w:sz w:val="18"/>
        </w:rPr>
        <w:t>-</w:t>
      </w:r>
      <w:r>
        <w:rPr>
          <w:color w:val="000007"/>
          <w:w w:val="124"/>
          <w:sz w:val="18"/>
        </w:rPr>
        <w:t>2018</w:t>
      </w:r>
      <w:r>
        <w:rPr>
          <w:color w:val="000007"/>
          <w:w w:val="52"/>
          <w:sz w:val="18"/>
        </w:rPr>
        <w:t>.</w:t>
      </w:r>
      <w:r>
        <w:rPr>
          <w:color w:val="000007"/>
          <w:w w:val="124"/>
          <w:sz w:val="18"/>
        </w:rPr>
        <w:t>8</w:t>
      </w:r>
    </w:p>
    <w:p>
      <w:pPr>
        <w:pStyle w:val="3"/>
        <w:spacing w:line="252" w:lineRule="exact"/>
        <w:ind w:left="1911"/>
      </w:pPr>
      <w:r>
        <w:rPr>
          <w:color w:val="776A38"/>
        </w:rPr>
        <w:t>项目描述：</w:t>
      </w:r>
    </w:p>
    <w:p>
      <w:pPr>
        <w:pStyle w:val="4"/>
        <w:spacing w:line="274" w:lineRule="exact"/>
        <w:ind w:left="2226"/>
      </w:pPr>
      <w:r>
        <w:fldChar w:fldCharType="begin"/>
      </w:r>
      <w:r>
        <w:instrText xml:space="preserve"> HYPERLINK "https://github.com/guonanci/react-images-viewer" \h </w:instrText>
      </w:r>
      <w:r>
        <w:fldChar w:fldCharType="separate"/>
      </w:r>
      <w:r>
        <w:rPr>
          <w:color w:val="0562C1"/>
          <w:spacing w:val="-1"/>
          <w:w w:val="72"/>
          <w:u w:val="single" w:color="0562C1"/>
        </w:rPr>
        <w:t>r</w:t>
      </w:r>
      <w:r>
        <w:rPr>
          <w:color w:val="0562C1"/>
          <w:spacing w:val="-1"/>
          <w:w w:val="118"/>
          <w:u w:val="single" w:color="0562C1"/>
        </w:rPr>
        <w:t>ea</w:t>
      </w:r>
      <w:r>
        <w:rPr>
          <w:color w:val="0562C1"/>
          <w:spacing w:val="-1"/>
          <w:w w:val="115"/>
          <w:u w:val="single" w:color="0562C1"/>
        </w:rPr>
        <w:t>c</w:t>
      </w:r>
      <w:r>
        <w:rPr>
          <w:color w:val="0562C1"/>
          <w:spacing w:val="-1"/>
          <w:w w:val="64"/>
          <w:u w:val="single" w:color="0562C1"/>
        </w:rPr>
        <w:t>t</w:t>
      </w:r>
      <w:r>
        <w:rPr>
          <w:color w:val="0562C1"/>
          <w:spacing w:val="-1"/>
          <w:w w:val="98"/>
          <w:u w:val="single" w:color="0562C1"/>
        </w:rPr>
        <w:t>-</w:t>
      </w:r>
      <w:r>
        <w:rPr>
          <w:color w:val="0562C1"/>
          <w:spacing w:val="-1"/>
          <w:w w:val="44"/>
          <w:u w:val="single" w:color="0562C1"/>
        </w:rPr>
        <w:t>i</w:t>
      </w:r>
      <w:r>
        <w:rPr>
          <w:color w:val="0562C1"/>
          <w:spacing w:val="-1"/>
          <w:w w:val="185"/>
          <w:u w:val="single" w:color="0562C1"/>
        </w:rPr>
        <w:t>m</w:t>
      </w:r>
      <w:r>
        <w:rPr>
          <w:color w:val="0562C1"/>
          <w:spacing w:val="-1"/>
          <w:w w:val="118"/>
          <w:u w:val="single" w:color="0562C1"/>
        </w:rPr>
        <w:t>a</w:t>
      </w:r>
      <w:r>
        <w:rPr>
          <w:color w:val="0562C1"/>
          <w:spacing w:val="-1"/>
          <w:w w:val="124"/>
          <w:u w:val="single" w:color="0562C1"/>
        </w:rPr>
        <w:t>g</w:t>
      </w:r>
      <w:r>
        <w:rPr>
          <w:color w:val="0562C1"/>
          <w:spacing w:val="-1"/>
          <w:w w:val="118"/>
          <w:u w:val="single" w:color="0562C1"/>
        </w:rPr>
        <w:t>e</w:t>
      </w:r>
      <w:r>
        <w:rPr>
          <w:color w:val="0562C1"/>
          <w:spacing w:val="-1"/>
          <w:w w:val="105"/>
          <w:u w:val="single" w:color="0562C1"/>
        </w:rPr>
        <w:t>s</w:t>
      </w:r>
      <w:r>
        <w:rPr>
          <w:color w:val="0562C1"/>
          <w:spacing w:val="-1"/>
          <w:w w:val="98"/>
          <w:u w:val="single" w:color="0562C1"/>
        </w:rPr>
        <w:t>-</w:t>
      </w:r>
      <w:r>
        <w:rPr>
          <w:color w:val="0562C1"/>
          <w:spacing w:val="-1"/>
          <w:w w:val="107"/>
          <w:u w:val="single" w:color="0562C1"/>
        </w:rPr>
        <w:t>v</w:t>
      </w:r>
      <w:r>
        <w:rPr>
          <w:color w:val="0562C1"/>
          <w:spacing w:val="-1"/>
          <w:w w:val="44"/>
          <w:u w:val="single" w:color="0562C1"/>
        </w:rPr>
        <w:t>i</w:t>
      </w:r>
      <w:r>
        <w:rPr>
          <w:color w:val="0562C1"/>
          <w:spacing w:val="-1"/>
          <w:w w:val="118"/>
          <w:u w:val="single" w:color="0562C1"/>
        </w:rPr>
        <w:t>e</w:t>
      </w:r>
      <w:r>
        <w:rPr>
          <w:color w:val="0562C1"/>
          <w:spacing w:val="-1"/>
          <w:w w:val="166"/>
          <w:u w:val="single" w:color="0562C1"/>
        </w:rPr>
        <w:t>w</w:t>
      </w:r>
      <w:r>
        <w:rPr>
          <w:color w:val="0562C1"/>
          <w:spacing w:val="-1"/>
          <w:w w:val="118"/>
          <w:u w:val="single" w:color="0562C1"/>
        </w:rPr>
        <w:t>e</w:t>
      </w:r>
      <w:r>
        <w:rPr>
          <w:color w:val="0562C1"/>
          <w:w w:val="72"/>
          <w:u w:val="single" w:color="0562C1"/>
        </w:rPr>
        <w:t>r</w:t>
      </w:r>
      <w:r>
        <w:rPr>
          <w:color w:val="0562C1"/>
          <w:spacing w:val="-41"/>
        </w:rPr>
        <w:t xml:space="preserve"> </w:t>
      </w:r>
      <w:r>
        <w:rPr>
          <w:color w:val="0562C1"/>
          <w:spacing w:val="-41"/>
        </w:rPr>
        <w:fldChar w:fldCharType="end"/>
      </w:r>
      <w:r>
        <w:rPr>
          <w:color w:val="776A38"/>
          <w:w w:val="100"/>
        </w:rPr>
        <w:t>是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9"/>
        </w:rPr>
        <w:t>hu</w:t>
      </w:r>
      <w:r>
        <w:rPr>
          <w:color w:val="776A38"/>
          <w:w w:val="123"/>
        </w:rPr>
        <w:t>b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1"/>
          <w:w w:val="100"/>
        </w:rPr>
        <w:t>上面自己</w:t>
      </w:r>
      <w:r>
        <w:rPr>
          <w:rFonts w:hint="eastAsia" w:ascii="Microsoft JhengHei" w:eastAsia="Microsoft JhengHei"/>
          <w:b/>
          <w:color w:val="776A38"/>
          <w:spacing w:val="-2"/>
          <w:w w:val="100"/>
        </w:rPr>
        <w:t>开源</w:t>
      </w:r>
      <w:r>
        <w:rPr>
          <w:color w:val="776A38"/>
          <w:spacing w:val="-7"/>
          <w:w w:val="100"/>
        </w:rPr>
        <w:t>的一个简单易用，响应式，放大并查看一组图片的</w:t>
      </w:r>
      <w:r>
        <w:rPr>
          <w:color w:val="776A38"/>
          <w:spacing w:val="-1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64"/>
        </w:rPr>
        <w:t>t</w:t>
      </w:r>
      <w:r>
        <w:rPr>
          <w:color w:val="776A38"/>
          <w:spacing w:val="-2"/>
        </w:rPr>
        <w:t xml:space="preserve"> </w:t>
      </w:r>
      <w:r>
        <w:rPr>
          <w:color w:val="776A38"/>
          <w:spacing w:val="-7"/>
          <w:w w:val="100"/>
        </w:rPr>
        <w:t>组件库。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a</w:t>
      </w:r>
      <w:r>
        <w:rPr>
          <w:color w:val="776A38"/>
          <w:w w:val="72"/>
        </w:rPr>
        <w:t>r</w:t>
      </w:r>
      <w:r>
        <w:rPr>
          <w:color w:val="776A38"/>
          <w:spacing w:val="-39"/>
        </w:rPr>
        <w:t xml:space="preserve"> </w:t>
      </w:r>
      <w:r>
        <w:rPr>
          <w:color w:val="776A38"/>
          <w:spacing w:val="-1"/>
          <w:w w:val="100"/>
        </w:rPr>
        <w:t>数目</w:t>
      </w:r>
    </w:p>
    <w:p>
      <w:pPr>
        <w:spacing w:after="0" w:line="274" w:lineRule="exact"/>
        <w:sectPr>
          <w:pgSz w:w="11910" w:h="16840"/>
          <w:pgMar w:top="0" w:right="80" w:bottom="280" w:left="4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7"/>
        </w:rPr>
      </w:pPr>
    </w:p>
    <w:p>
      <w:pPr>
        <w:pStyle w:val="4"/>
        <w:spacing w:before="89" w:line="237" w:lineRule="auto"/>
        <w:ind w:left="1888" w:right="5617" w:hanging="82"/>
        <w:rPr>
          <w:rFonts w:hint="eastAsia" w:ascii="Microsoft JhengHei" w:eastAsia="Microsoft JhengHei"/>
          <w:b/>
        </w:rPr>
      </w:pPr>
      <w:r>
        <w:rPr>
          <w:color w:val="776A38"/>
          <w:spacing w:val="-11"/>
        </w:rPr>
        <w:t xml:space="preserve">达到 </w:t>
      </w:r>
      <w:r>
        <w:rPr>
          <w:rFonts w:hint="eastAsia"/>
          <w:color w:val="776A38"/>
          <w:spacing w:val="-11"/>
          <w:lang w:val="en-US" w:eastAsia="zh-CN"/>
        </w:rPr>
        <w:t>1</w:t>
      </w:r>
      <w:r>
        <w:rPr>
          <w:color w:val="776A38"/>
        </w:rPr>
        <w:t>5</w:t>
      </w:r>
      <w:r>
        <w:rPr>
          <w:rFonts w:hint="eastAsia"/>
          <w:color w:val="776A38"/>
          <w:lang w:val="en-US" w:eastAsia="zh-CN"/>
        </w:rPr>
        <w:t>1</w:t>
      </w:r>
      <w:r>
        <w:rPr>
          <w:color w:val="776A38"/>
          <w:spacing w:val="-6"/>
        </w:rPr>
        <w:t>，吸引了一定的关注度和使用量，生产稳定。</w:t>
      </w:r>
      <w:r>
        <w:rPr>
          <w:rFonts w:hint="eastAsia" w:ascii="Microsoft JhengHei" w:eastAsia="Microsoft JhengHei"/>
          <w:b/>
          <w:color w:val="776A38"/>
          <w:w w:val="105"/>
        </w:rPr>
        <w:t>职责描述：</w:t>
      </w:r>
    </w:p>
    <w:p>
      <w:pPr>
        <w:pStyle w:val="4"/>
        <w:spacing w:before="10"/>
        <w:ind w:left="2226"/>
      </w:pPr>
      <w:r>
        <w:rPr>
          <w:color w:val="776A38"/>
          <w:spacing w:val="-3"/>
          <w:w w:val="100"/>
        </w:rPr>
        <w:t>本人独立开发完成的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9"/>
        </w:rPr>
        <w:t>hu</w:t>
      </w:r>
      <w:r>
        <w:rPr>
          <w:color w:val="776A38"/>
          <w:w w:val="123"/>
        </w:rPr>
        <w:t>b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2"/>
          <w:w w:val="100"/>
        </w:rPr>
        <w:t>开源项目。</w:t>
      </w:r>
    </w:p>
    <w:p>
      <w:pPr>
        <w:pStyle w:val="4"/>
        <w:spacing w:before="5"/>
        <w:rPr>
          <w:sz w:val="19"/>
        </w:rPr>
      </w:pPr>
    </w:p>
    <w:p>
      <w:pPr>
        <w:pStyle w:val="3"/>
        <w:spacing w:before="1" w:line="240" w:lineRule="auto"/>
        <w:ind w:left="1806"/>
      </w:pPr>
      <w:r>
        <w:rPr>
          <w:color w:val="776A38"/>
        </w:rPr>
        <w:t>业绩描述：</w:t>
      </w:r>
    </w:p>
    <w:p>
      <w:pPr>
        <w:pStyle w:val="4"/>
        <w:spacing w:before="13" w:line="295" w:lineRule="auto"/>
        <w:ind w:left="1806" w:right="467" w:firstLine="420"/>
        <w:jc w:val="both"/>
      </w:pPr>
      <w:r>
        <w:rPr>
          <w:color w:val="776A38"/>
          <w:spacing w:val="-1"/>
          <w:w w:val="100"/>
        </w:rPr>
        <w:t>通过该项目，</w:t>
      </w:r>
      <w:r>
        <w:rPr>
          <w:color w:val="776A38"/>
          <w:spacing w:val="3"/>
        </w:rPr>
        <w:t xml:space="preserve"> </w:t>
      </w:r>
      <w:r>
        <w:rPr>
          <w:color w:val="776A38"/>
          <w:w w:val="100"/>
        </w:rPr>
        <w:t>我熟悉了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25"/>
        </w:rPr>
        <w:t>16</w:t>
      </w:r>
      <w:r>
        <w:rPr>
          <w:color w:val="776A38"/>
          <w:spacing w:val="-1"/>
          <w:w w:val="52"/>
        </w:rPr>
        <w:t>.</w:t>
      </w:r>
      <w:r>
        <w:rPr>
          <w:color w:val="776A38"/>
          <w:w w:val="127"/>
        </w:rPr>
        <w:t>X</w:t>
      </w:r>
      <w:r>
        <w:rPr>
          <w:color w:val="776A38"/>
          <w:spacing w:val="-26"/>
        </w:rPr>
        <w:t xml:space="preserve"> 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3"/>
        </w:rPr>
        <w:t>x</w:t>
      </w:r>
      <w:r>
        <w:rPr>
          <w:color w:val="776A38"/>
          <w:w w:val="64"/>
        </w:rPr>
        <w:t>t</w:t>
      </w:r>
      <w:r>
        <w:rPr>
          <w:color w:val="776A38"/>
          <w:spacing w:val="-26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w w:val="52"/>
        </w:rPr>
        <w:t>I</w:t>
      </w:r>
      <w:r>
        <w:rPr>
          <w:color w:val="776A38"/>
          <w:w w:val="100"/>
        </w:rPr>
        <w:t>，掌握了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64"/>
        </w:rPr>
        <w:t>t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00"/>
        </w:rPr>
        <w:t xml:space="preserve">组件分而治之的封装思想，懂得如何按组件使用特性区分 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5"/>
          <w:w w:val="124"/>
        </w:rPr>
        <w:t>p</w:t>
      </w:r>
      <w:r>
        <w:rPr>
          <w:color w:val="776A38"/>
          <w:spacing w:val="2"/>
          <w:w w:val="100"/>
        </w:rPr>
        <w:t>，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6"/>
          <w:w w:val="118"/>
        </w:rPr>
        <w:t>e</w:t>
      </w:r>
      <w:r>
        <w:rPr>
          <w:color w:val="776A38"/>
          <w:spacing w:val="2"/>
          <w:w w:val="100"/>
        </w:rPr>
        <w:t>，认识了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45"/>
        </w:rPr>
        <w:t>C</w:t>
      </w:r>
      <w:r>
        <w:rPr>
          <w:color w:val="776A38"/>
          <w:spacing w:val="-1"/>
          <w:w w:val="133"/>
        </w:rPr>
        <w:t>SS</w:t>
      </w:r>
      <w:r>
        <w:rPr>
          <w:color w:val="776A38"/>
          <w:spacing w:val="-1"/>
          <w:w w:val="52"/>
        </w:rPr>
        <w:t>I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12"/>
        </w:rPr>
        <w:t>J</w:t>
      </w:r>
      <w:r>
        <w:rPr>
          <w:color w:val="776A38"/>
          <w:w w:val="133"/>
        </w:rPr>
        <w:t>S</w:t>
      </w:r>
      <w:r>
        <w:rPr>
          <w:color w:val="776A38"/>
          <w:spacing w:val="-36"/>
        </w:rPr>
        <w:t xml:space="preserve"> </w:t>
      </w:r>
      <w:r>
        <w:rPr>
          <w:color w:val="776A38"/>
          <w:spacing w:val="2"/>
          <w:w w:val="100"/>
        </w:rPr>
        <w:t>风格对</w:t>
      </w:r>
      <w:r>
        <w:rPr>
          <w:color w:val="776A38"/>
          <w:spacing w:val="-35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64"/>
        </w:rPr>
        <w:t>t</w:t>
      </w:r>
      <w:r>
        <w:rPr>
          <w:color w:val="776A38"/>
          <w:spacing w:val="-35"/>
        </w:rPr>
        <w:t xml:space="preserve"> </w:t>
      </w:r>
      <w:r>
        <w:rPr>
          <w:color w:val="776A38"/>
          <w:spacing w:val="1"/>
          <w:w w:val="100"/>
        </w:rPr>
        <w:t>的重要性。了解了</w:t>
      </w:r>
      <w:r>
        <w:rPr>
          <w:color w:val="776A38"/>
          <w:spacing w:val="-35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98"/>
        </w:rPr>
        <w:t>-</w:t>
      </w:r>
      <w:r>
        <w:rPr>
          <w:color w:val="776A38"/>
          <w:spacing w:val="-1"/>
          <w:w w:val="147"/>
        </w:rPr>
        <w:t>D</w:t>
      </w:r>
      <w:r>
        <w:rPr>
          <w:color w:val="776A38"/>
          <w:spacing w:val="-1"/>
          <w:w w:val="156"/>
        </w:rPr>
        <w:t>O</w:t>
      </w:r>
      <w:r>
        <w:rPr>
          <w:color w:val="776A38"/>
          <w:w w:val="189"/>
        </w:rPr>
        <w:t>M</w:t>
      </w:r>
      <w:r>
        <w:rPr>
          <w:color w:val="776A38"/>
          <w:spacing w:val="-38"/>
        </w:rPr>
        <w:t xml:space="preserve"> </w:t>
      </w:r>
      <w:r>
        <w:rPr>
          <w:color w:val="776A38"/>
          <w:spacing w:val="2"/>
          <w:w w:val="100"/>
        </w:rPr>
        <w:t>对于</w:t>
      </w:r>
      <w:r>
        <w:rPr>
          <w:color w:val="776A38"/>
          <w:spacing w:val="-35"/>
        </w:rPr>
        <w:t xml:space="preserve"> </w:t>
      </w:r>
      <w:r>
        <w:rPr>
          <w:color w:val="776A38"/>
          <w:spacing w:val="-1"/>
          <w:w w:val="135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w w:val="64"/>
        </w:rPr>
        <w:t>t</w:t>
      </w:r>
      <w:r>
        <w:rPr>
          <w:color w:val="776A38"/>
          <w:spacing w:val="-35"/>
        </w:rPr>
        <w:t xml:space="preserve"> </w:t>
      </w:r>
      <w:r>
        <w:rPr>
          <w:color w:val="776A38"/>
          <w:spacing w:val="2"/>
          <w:w w:val="100"/>
        </w:rPr>
        <w:t>组件的</w:t>
      </w:r>
      <w:r>
        <w:rPr>
          <w:color w:val="776A38"/>
          <w:spacing w:val="-35"/>
        </w:rPr>
        <w:t xml:space="preserve"> </w:t>
      </w:r>
      <w:r>
        <w:rPr>
          <w:color w:val="776A38"/>
          <w:spacing w:val="-1"/>
          <w:w w:val="147"/>
        </w:rPr>
        <w:t>D</w:t>
      </w:r>
      <w:r>
        <w:rPr>
          <w:color w:val="776A38"/>
          <w:spacing w:val="-1"/>
          <w:w w:val="156"/>
        </w:rPr>
        <w:t>O</w:t>
      </w:r>
      <w:r>
        <w:rPr>
          <w:color w:val="776A38"/>
          <w:w w:val="189"/>
        </w:rPr>
        <w:t>M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1"/>
          <w:w w:val="100"/>
        </w:rPr>
        <w:t xml:space="preserve">挂载入口作用，熟悉了 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ea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98"/>
        </w:rPr>
        <w:t>-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64"/>
        </w:rPr>
        <w:t>t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98"/>
        </w:rPr>
        <w:t>-</w:t>
      </w:r>
      <w:r>
        <w:rPr>
          <w:color w:val="776A38"/>
          <w:spacing w:val="-1"/>
          <w:w w:val="124"/>
        </w:rPr>
        <w:t>g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19"/>
        </w:rPr>
        <w:t>u</w:t>
      </w:r>
      <w:r>
        <w:rPr>
          <w:color w:val="776A38"/>
          <w:w w:val="124"/>
        </w:rPr>
        <w:t>p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3"/>
          <w:w w:val="100"/>
        </w:rPr>
        <w:t>动画库的使用。</w:t>
      </w:r>
    </w:p>
    <w:p>
      <w:pPr>
        <w:pStyle w:val="4"/>
        <w:spacing w:before="2"/>
        <w:rPr>
          <w:sz w:val="24"/>
        </w:rPr>
      </w:pPr>
    </w:p>
    <w:p>
      <w:pPr>
        <w:spacing w:before="0" w:line="375" w:lineRule="exact"/>
        <w:ind w:left="1806" w:right="0" w:firstLine="0"/>
        <w:jc w:val="left"/>
        <w:rPr>
          <w:sz w:val="18"/>
        </w:rPr>
      </w:pPr>
      <w:r>
        <w:rPr>
          <w:rFonts w:hint="eastAsia" w:ascii="Microsoft JhengHei" w:eastAsia="Microsoft JhengHei"/>
          <w:b/>
          <w:color w:val="000007"/>
          <w:spacing w:val="-1"/>
          <w:w w:val="99"/>
          <w:sz w:val="21"/>
        </w:rPr>
        <w:t>爬虫芝麻分</w:t>
      </w:r>
      <w:r>
        <w:rPr>
          <w:rFonts w:hint="eastAsia" w:ascii="Microsoft JhengHei" w:eastAsia="Microsoft JhengHei"/>
          <w:b/>
          <w:color w:val="000007"/>
          <w:spacing w:val="2"/>
          <w:sz w:val="21"/>
        </w:rPr>
        <w:t xml:space="preserve"> </w:t>
      </w:r>
      <w:r>
        <w:rPr>
          <w:rFonts w:hint="eastAsia" w:ascii="Microsoft JhengHei" w:eastAsia="Microsoft JhengHei"/>
          <w:b/>
          <w:color w:val="000007"/>
          <w:w w:val="93"/>
          <w:sz w:val="21"/>
        </w:rPr>
        <w:t>No</w:t>
      </w:r>
      <w:r>
        <w:rPr>
          <w:rFonts w:hint="eastAsia" w:ascii="Microsoft JhengHei" w:eastAsia="Microsoft JhengHei"/>
          <w:b/>
          <w:color w:val="000007"/>
          <w:w w:val="94"/>
          <w:sz w:val="21"/>
        </w:rPr>
        <w:t>d</w:t>
      </w:r>
      <w:r>
        <w:rPr>
          <w:rFonts w:hint="eastAsia" w:ascii="Microsoft JhengHei" w:eastAsia="Microsoft JhengHei"/>
          <w:b/>
          <w:color w:val="000007"/>
          <w:w w:val="102"/>
          <w:sz w:val="21"/>
        </w:rPr>
        <w:t>e</w:t>
      </w:r>
      <w:r>
        <w:rPr>
          <w:rFonts w:hint="eastAsia" w:ascii="Microsoft JhengHei" w:eastAsia="Microsoft JhengHei"/>
          <w:b/>
          <w:color w:val="000007"/>
          <w:w w:val="81"/>
          <w:sz w:val="21"/>
        </w:rPr>
        <w:t>j</w:t>
      </w:r>
      <w:r>
        <w:rPr>
          <w:rFonts w:hint="eastAsia" w:ascii="Microsoft JhengHei" w:eastAsia="Microsoft JhengHei"/>
          <w:b/>
          <w:color w:val="000007"/>
          <w:w w:val="110"/>
          <w:sz w:val="21"/>
        </w:rPr>
        <w:t>s</w:t>
      </w:r>
      <w:r>
        <w:rPr>
          <w:rFonts w:hint="eastAsia" w:ascii="Microsoft JhengHei" w:eastAsia="Microsoft JhengHei"/>
          <w:b/>
          <w:color w:val="000007"/>
          <w:spacing w:val="-1"/>
          <w:sz w:val="21"/>
        </w:rPr>
        <w:t xml:space="preserve"> </w:t>
      </w:r>
      <w:r>
        <w:rPr>
          <w:rFonts w:hint="eastAsia" w:ascii="Microsoft JhengHei" w:eastAsia="Microsoft JhengHei"/>
          <w:b/>
          <w:color w:val="000007"/>
          <w:spacing w:val="1"/>
          <w:w w:val="99"/>
          <w:sz w:val="21"/>
        </w:rPr>
        <w:t>服务</w:t>
      </w:r>
      <w:r>
        <w:rPr>
          <w:rFonts w:hint="eastAsia" w:ascii="Microsoft JhengHei" w:eastAsia="Microsoft JhengHei"/>
          <w:b/>
          <w:color w:val="000007"/>
          <w:spacing w:val="-7"/>
          <w:sz w:val="21"/>
        </w:rPr>
        <w:t xml:space="preserve">  </w:t>
      </w:r>
      <w:r>
        <w:rPr>
          <w:color w:val="000007"/>
          <w:w w:val="124"/>
          <w:sz w:val="18"/>
        </w:rPr>
        <w:t>20</w:t>
      </w:r>
      <w:r>
        <w:rPr>
          <w:color w:val="000007"/>
          <w:spacing w:val="-1"/>
          <w:w w:val="124"/>
          <w:sz w:val="18"/>
        </w:rPr>
        <w:t>1</w:t>
      </w:r>
      <w:r>
        <w:rPr>
          <w:color w:val="000007"/>
          <w:w w:val="124"/>
          <w:sz w:val="18"/>
        </w:rPr>
        <w:t>8</w:t>
      </w:r>
      <w:r>
        <w:rPr>
          <w:color w:val="000007"/>
          <w:w w:val="52"/>
          <w:sz w:val="18"/>
        </w:rPr>
        <w:t>.</w:t>
      </w:r>
      <w:r>
        <w:rPr>
          <w:color w:val="000007"/>
          <w:w w:val="124"/>
          <w:sz w:val="18"/>
        </w:rPr>
        <w:t>10</w:t>
      </w:r>
      <w:r>
        <w:rPr>
          <w:color w:val="000007"/>
          <w:spacing w:val="-1"/>
          <w:w w:val="98"/>
          <w:sz w:val="18"/>
        </w:rPr>
        <w:t>-</w:t>
      </w:r>
      <w:r>
        <w:rPr>
          <w:color w:val="000007"/>
          <w:w w:val="124"/>
          <w:sz w:val="18"/>
        </w:rPr>
        <w:t>2019</w:t>
      </w:r>
      <w:r>
        <w:rPr>
          <w:color w:val="000007"/>
          <w:w w:val="52"/>
          <w:sz w:val="18"/>
        </w:rPr>
        <w:t>.</w:t>
      </w:r>
      <w:r>
        <w:rPr>
          <w:color w:val="000007"/>
          <w:w w:val="124"/>
          <w:sz w:val="18"/>
        </w:rPr>
        <w:t>01</w:t>
      </w:r>
    </w:p>
    <w:p>
      <w:pPr>
        <w:pStyle w:val="3"/>
        <w:ind w:left="1806"/>
      </w:pPr>
      <w:r>
        <w:rPr>
          <w:color w:val="776A38"/>
        </w:rPr>
        <w:t>项目描述：</w:t>
      </w:r>
    </w:p>
    <w:p>
      <w:pPr>
        <w:pStyle w:val="4"/>
        <w:spacing w:before="13" w:line="295" w:lineRule="auto"/>
        <w:ind w:left="1806" w:right="469" w:firstLine="420"/>
        <w:jc w:val="both"/>
      </w:pPr>
      <w:r>
        <w:rPr>
          <w:color w:val="776A38"/>
          <w:spacing w:val="1"/>
          <w:w w:val="100"/>
        </w:rPr>
        <w:t>采用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3"/>
        </w:rPr>
        <w:t>x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5"/>
        </w:rPr>
        <w:t>ss</w:t>
      </w:r>
      <w:r>
        <w:rPr>
          <w:color w:val="776A38"/>
          <w:spacing w:val="-1"/>
          <w:w w:val="125"/>
        </w:rPr>
        <w:t>+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3"/>
        </w:rPr>
        <w:t>d</w:t>
      </w:r>
      <w:r>
        <w:rPr>
          <w:color w:val="776A38"/>
          <w:w w:val="123"/>
        </w:rPr>
        <w:t>b</w:t>
      </w:r>
      <w:r>
        <w:rPr>
          <w:color w:val="776A38"/>
          <w:spacing w:val="-29"/>
        </w:rPr>
        <w:t xml:space="preserve"> 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4"/>
        </w:rPr>
        <w:t>l</w:t>
      </w:r>
      <w:r>
        <w:rPr>
          <w:color w:val="776A38"/>
          <w:w w:val="44"/>
        </w:rPr>
        <w:t>l</w:t>
      </w:r>
      <w:r>
        <w:rPr>
          <w:color w:val="776A38"/>
          <w:spacing w:val="-26"/>
        </w:rPr>
        <w:t xml:space="preserve"> </w:t>
      </w:r>
      <w:r>
        <w:rPr>
          <w:color w:val="776A38"/>
          <w:w w:val="125"/>
        </w:rPr>
        <w:t>+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-2"/>
          <w:w w:val="125"/>
        </w:rPr>
        <w:t>2</w:t>
      </w:r>
      <w:r>
        <w:rPr>
          <w:color w:val="776A38"/>
          <w:w w:val="125"/>
        </w:rPr>
        <w:t>+</w:t>
      </w:r>
      <w:r>
        <w:fldChar w:fldCharType="begin"/>
      </w:r>
      <w:r>
        <w:instrText xml:space="preserve"> HYPERLINK "https://frida.re/" \h </w:instrText>
      </w:r>
      <w:r>
        <w:fldChar w:fldCharType="separate"/>
      </w:r>
      <w:r>
        <w:rPr>
          <w:color w:val="0562C1"/>
          <w:spacing w:val="-1"/>
          <w:w w:val="72"/>
          <w:u w:val="single" w:color="0562C1"/>
        </w:rPr>
        <w:t>fr</w:t>
      </w:r>
      <w:r>
        <w:rPr>
          <w:color w:val="0562C1"/>
          <w:spacing w:val="-1"/>
          <w:w w:val="44"/>
          <w:u w:val="single" w:color="0562C1"/>
        </w:rPr>
        <w:t>i</w:t>
      </w:r>
      <w:r>
        <w:rPr>
          <w:color w:val="0562C1"/>
          <w:spacing w:val="-1"/>
          <w:w w:val="123"/>
          <w:u w:val="single" w:color="0562C1"/>
        </w:rPr>
        <w:t>d</w:t>
      </w:r>
      <w:r>
        <w:rPr>
          <w:color w:val="0562C1"/>
          <w:spacing w:val="-3"/>
          <w:w w:val="118"/>
          <w:u w:val="single" w:color="0562C1"/>
        </w:rPr>
        <w:t>a</w:t>
      </w:r>
      <w:r>
        <w:rPr>
          <w:color w:val="0562C1"/>
          <w:spacing w:val="-3"/>
          <w:w w:val="118"/>
          <w:u w:val="single" w:color="0562C1"/>
        </w:rPr>
        <w:fldChar w:fldCharType="end"/>
      </w:r>
      <w:r>
        <w:rPr>
          <w:color w:val="776A38"/>
          <w:spacing w:val="3"/>
          <w:w w:val="71"/>
        </w:rPr>
        <w:t>(</w:t>
      </w:r>
      <w:r>
        <w:rPr>
          <w:color w:val="776A38"/>
          <w:spacing w:val="-1"/>
          <w:w w:val="100"/>
        </w:rPr>
        <w:t>一个逆向开发</w:t>
      </w:r>
      <w:r>
        <w:rPr>
          <w:color w:val="776A38"/>
          <w:spacing w:val="3"/>
          <w:w w:val="52"/>
        </w:rPr>
        <w:t>,</w:t>
      </w:r>
      <w:r>
        <w:rPr>
          <w:color w:val="776A38"/>
          <w:spacing w:val="-1"/>
          <w:w w:val="100"/>
        </w:rPr>
        <w:t>安全方面的工具包框架</w:t>
      </w:r>
      <w:r>
        <w:rPr>
          <w:color w:val="776A38"/>
          <w:spacing w:val="3"/>
          <w:w w:val="71"/>
        </w:rPr>
        <w:t>)</w:t>
      </w:r>
      <w:r>
        <w:rPr>
          <w:color w:val="776A38"/>
          <w:spacing w:val="-1"/>
          <w:w w:val="100"/>
        </w:rPr>
        <w:t>的基础架构，网关层获取到爬虫后端传来的前</w:t>
      </w:r>
      <w:r>
        <w:rPr>
          <w:color w:val="776A38"/>
          <w:spacing w:val="-3"/>
          <w:w w:val="100"/>
        </w:rPr>
        <w:t>端页面淘宝登录后的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2"/>
          <w:w w:val="100"/>
        </w:rPr>
        <w:t>，做了个池存储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2"/>
          <w:w w:val="100"/>
        </w:rPr>
        <w:t>，一边获取新的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1"/>
          <w:w w:val="123"/>
        </w:rPr>
        <w:t>d</w:t>
      </w:r>
      <w:r>
        <w:rPr>
          <w:color w:val="776A38"/>
          <w:spacing w:val="3"/>
          <w:w w:val="100"/>
        </w:rPr>
        <w:t>，一边把旧的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44"/>
        </w:rPr>
        <w:t>i</w:t>
      </w:r>
      <w:r>
        <w:rPr>
          <w:color w:val="776A38"/>
          <w:w w:val="123"/>
        </w:rPr>
        <w:t>d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18"/>
          <w:w w:val="100"/>
        </w:rPr>
        <w:t>推给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39"/>
        </w:rPr>
        <w:t xml:space="preserve"> </w:t>
      </w:r>
      <w:r>
        <w:rPr>
          <w:color w:val="776A38"/>
          <w:spacing w:val="-3"/>
          <w:w w:val="100"/>
        </w:rPr>
        <w:t>服务层，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2"/>
          <w:w w:val="100"/>
        </w:rPr>
        <w:t>代码部署在多台</w:t>
      </w:r>
      <w:r>
        <w:rPr>
          <w:color w:val="776A38"/>
          <w:spacing w:val="-4"/>
          <w:w w:val="100"/>
        </w:rPr>
        <w:t>服务器上，每台服务器连着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3"/>
        </w:rPr>
        <w:t>x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2"/>
          <w:w w:val="105"/>
        </w:rPr>
        <w:t>s</w:t>
      </w:r>
      <w:r>
        <w:rPr>
          <w:color w:val="776A38"/>
          <w:w w:val="125"/>
        </w:rPr>
        <w:t>6</w:t>
      </w:r>
      <w:r>
        <w:rPr>
          <w:color w:val="776A38"/>
          <w:w w:val="124"/>
        </w:rPr>
        <w:t>p</w:t>
      </w:r>
      <w:r>
        <w:rPr>
          <w:color w:val="776A38"/>
          <w:spacing w:val="-2"/>
        </w:rPr>
        <w:t xml:space="preserve"> </w:t>
      </w:r>
      <w:r>
        <w:rPr>
          <w:color w:val="776A38"/>
          <w:spacing w:val="3"/>
          <w:w w:val="100"/>
        </w:rPr>
        <w:t>安卓机，通过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23"/>
        </w:rPr>
        <w:t>d</w:t>
      </w:r>
      <w:r>
        <w:rPr>
          <w:color w:val="776A38"/>
          <w:w w:val="123"/>
        </w:rPr>
        <w:t>b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19"/>
        </w:rPr>
        <w:t>h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4"/>
        </w:rPr>
        <w:t>ll</w:t>
      </w:r>
      <w:r>
        <w:rPr>
          <w:color w:val="776A38"/>
          <w:spacing w:val="-1"/>
          <w:w w:val="98"/>
        </w:rPr>
        <w:t>-</w:t>
      </w:r>
      <w:r>
        <w:rPr>
          <w:color w:val="776A38"/>
          <w:spacing w:val="-1"/>
          <w:w w:val="72"/>
        </w:rPr>
        <w:t>fr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23"/>
        </w:rPr>
        <w:t>d</w:t>
      </w:r>
      <w:r>
        <w:rPr>
          <w:color w:val="776A38"/>
          <w:w w:val="118"/>
        </w:rPr>
        <w:t>a</w:t>
      </w:r>
      <w:r>
        <w:rPr>
          <w:color w:val="776A38"/>
          <w:spacing w:val="-41"/>
        </w:rPr>
        <w:t xml:space="preserve"> </w:t>
      </w:r>
      <w:r>
        <w:rPr>
          <w:color w:val="776A38"/>
          <w:spacing w:val="-5"/>
          <w:w w:val="100"/>
        </w:rPr>
        <w:t>架构和手机上的淘宝进程通信，破解出芝麻分，接口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19"/>
        </w:rPr>
        <w:t>u</w:t>
      </w:r>
      <w:r>
        <w:rPr>
          <w:color w:val="776A38"/>
          <w:spacing w:val="-1"/>
          <w:w w:val="105"/>
        </w:rPr>
        <w:t>s</w:t>
      </w:r>
      <w:r>
        <w:rPr>
          <w:color w:val="776A38"/>
          <w:w w:val="119"/>
        </w:rPr>
        <w:t>h</w:t>
      </w:r>
      <w:r>
        <w:rPr>
          <w:color w:val="776A38"/>
          <w:spacing w:val="-42"/>
        </w:rPr>
        <w:t xml:space="preserve"> </w:t>
      </w:r>
      <w:r>
        <w:rPr>
          <w:color w:val="776A38"/>
          <w:w w:val="100"/>
        </w:rPr>
        <w:t>返</w:t>
      </w:r>
      <w:r>
        <w:rPr>
          <w:color w:val="776A38"/>
          <w:w w:val="105"/>
        </w:rPr>
        <w:t>回给爬虫后端。</w:t>
      </w:r>
    </w:p>
    <w:p>
      <w:pPr>
        <w:pStyle w:val="3"/>
        <w:spacing w:line="246" w:lineRule="exact"/>
        <w:ind w:left="1806"/>
      </w:pPr>
      <w:r>
        <w:rPr>
          <w:color w:val="776A38"/>
          <w:spacing w:val="-1"/>
        </w:rPr>
        <w:t>职责描述：</w:t>
      </w:r>
    </w:p>
    <w:p>
      <w:pPr>
        <w:pStyle w:val="4"/>
        <w:spacing w:before="12" w:line="237" w:lineRule="auto"/>
        <w:ind w:left="1806" w:right="1983" w:firstLine="420"/>
        <w:rPr>
          <w:rFonts w:hint="eastAsia" w:ascii="Microsoft JhengHei" w:eastAsia="Microsoft JhengHei"/>
          <w:b/>
        </w:rPr>
      </w:pPr>
      <w:r>
        <w:rPr>
          <w:color w:val="776A38"/>
          <w:spacing w:val="-2"/>
          <w:w w:val="100"/>
        </w:rPr>
        <w:t>芝麻分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3"/>
          <w:w w:val="100"/>
        </w:rPr>
        <w:t>服务应用负责人。在项目当中，主要的技术工作是我和另外的逆向开发同事一起完成。</w:t>
      </w:r>
      <w:r>
        <w:rPr>
          <w:rFonts w:hint="eastAsia" w:ascii="Microsoft JhengHei" w:eastAsia="Microsoft JhengHei"/>
          <w:b/>
          <w:color w:val="776A38"/>
        </w:rPr>
        <w:t>业绩描述：</w:t>
      </w:r>
    </w:p>
    <w:p>
      <w:pPr>
        <w:pStyle w:val="4"/>
        <w:spacing w:before="13"/>
        <w:ind w:left="1806" w:right="384" w:firstLine="420"/>
      </w:pPr>
      <w:r>
        <w:rPr>
          <w:color w:val="776A38"/>
          <w:spacing w:val="-2"/>
          <w:w w:val="100"/>
        </w:rPr>
        <w:t>通过该项目，技术方面：我熟悉了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1"/>
          <w:w w:val="100"/>
        </w:rPr>
        <w:t>常见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40"/>
        </w:rPr>
        <w:t>A</w:t>
      </w:r>
      <w:r>
        <w:rPr>
          <w:color w:val="776A38"/>
          <w:spacing w:val="-1"/>
          <w:w w:val="132"/>
        </w:rPr>
        <w:t>P</w:t>
      </w:r>
      <w:r>
        <w:rPr>
          <w:color w:val="776A38"/>
          <w:w w:val="52"/>
        </w:rPr>
        <w:t>I</w:t>
      </w:r>
      <w:r>
        <w:rPr>
          <w:color w:val="776A38"/>
          <w:spacing w:val="-3"/>
          <w:w w:val="100"/>
        </w:rPr>
        <w:t>，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3"/>
        </w:rPr>
        <w:t>x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105"/>
        </w:rPr>
        <w:t>s</w:t>
      </w:r>
      <w:r>
        <w:rPr>
          <w:color w:val="776A38"/>
          <w:w w:val="105"/>
        </w:rPr>
        <w:t>s</w:t>
      </w:r>
      <w:r>
        <w:rPr>
          <w:color w:val="776A38"/>
          <w:spacing w:val="-1"/>
          <w:w w:val="100"/>
        </w:rPr>
        <w:t>，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05"/>
        </w:rPr>
        <w:t>s</w:t>
      </w:r>
      <w:r>
        <w:rPr>
          <w:color w:val="776A38"/>
          <w:spacing w:val="-1"/>
          <w:w w:val="107"/>
        </w:rPr>
        <w:t>y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15"/>
        </w:rPr>
        <w:t>c</w:t>
      </w:r>
      <w:r>
        <w:rPr>
          <w:color w:val="776A38"/>
          <w:spacing w:val="-1"/>
          <w:w w:val="77"/>
        </w:rPr>
        <w:t>/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118"/>
        </w:rPr>
        <w:t>a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1"/>
          <w:w w:val="64"/>
        </w:rPr>
        <w:t>t</w:t>
      </w:r>
      <w:r>
        <w:rPr>
          <w:color w:val="776A38"/>
          <w:spacing w:val="-3"/>
          <w:w w:val="100"/>
        </w:rPr>
        <w:t>，</w:t>
      </w:r>
      <w:r>
        <w:rPr>
          <w:color w:val="776A38"/>
          <w:spacing w:val="-1"/>
          <w:w w:val="124"/>
        </w:rPr>
        <w:t>p</w:t>
      </w:r>
      <w:r>
        <w:rPr>
          <w:color w:val="776A38"/>
          <w:spacing w:val="-1"/>
          <w:w w:val="185"/>
        </w:rPr>
        <w:t>m</w:t>
      </w:r>
      <w:r>
        <w:rPr>
          <w:color w:val="776A38"/>
          <w:spacing w:val="1"/>
          <w:w w:val="125"/>
        </w:rPr>
        <w:t>2</w:t>
      </w:r>
      <w:r>
        <w:rPr>
          <w:color w:val="776A38"/>
          <w:spacing w:val="-1"/>
          <w:w w:val="100"/>
        </w:rPr>
        <w:t>，</w:t>
      </w:r>
      <w:r>
        <w:rPr>
          <w:color w:val="776A38"/>
          <w:spacing w:val="-1"/>
          <w:w w:val="166"/>
        </w:rPr>
        <w:t>w</w:t>
      </w:r>
      <w:r>
        <w:rPr>
          <w:color w:val="776A38"/>
          <w:spacing w:val="-1"/>
          <w:w w:val="44"/>
        </w:rPr>
        <w:t>i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66"/>
        </w:rPr>
        <w:t>w</w:t>
      </w:r>
      <w:r>
        <w:rPr>
          <w:color w:val="776A38"/>
          <w:w w:val="105"/>
        </w:rPr>
        <w:t>s</w:t>
      </w:r>
      <w:r>
        <w:rPr>
          <w:color w:val="776A38"/>
          <w:spacing w:val="-37"/>
        </w:rPr>
        <w:t xml:space="preserve"> </w:t>
      </w:r>
      <w:r>
        <w:rPr>
          <w:color w:val="776A38"/>
          <w:spacing w:val="-1"/>
          <w:w w:val="133"/>
        </w:rPr>
        <w:t>S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1"/>
          <w:w w:val="107"/>
        </w:rPr>
        <w:t>v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72"/>
        </w:rPr>
        <w:t>r</w:t>
      </w:r>
      <w:r>
        <w:rPr>
          <w:color w:val="776A38"/>
          <w:spacing w:val="-2"/>
          <w:w w:val="100"/>
        </w:rPr>
        <w:t>，生产堡垒机操作；</w:t>
      </w:r>
      <w:r>
        <w:rPr>
          <w:color w:val="776A38"/>
          <w:spacing w:val="1"/>
          <w:w w:val="100"/>
        </w:rPr>
        <w:t>帮助公司攻破芝麻分</w:t>
      </w:r>
      <w:r>
        <w:rPr>
          <w:color w:val="776A38"/>
          <w:spacing w:val="-1"/>
          <w:w w:val="155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3"/>
          <w:w w:val="100"/>
        </w:rPr>
        <w:t>加密服务并拿到</w:t>
      </w:r>
      <w:r>
        <w:rPr>
          <w:rFonts w:hint="eastAsia" w:ascii="Microsoft JhengHei" w:eastAsia="Microsoft JhengHei"/>
          <w:b/>
          <w:color w:val="776A38"/>
          <w:spacing w:val="-2"/>
          <w:w w:val="100"/>
        </w:rPr>
        <w:t>季度绩效奖金</w:t>
      </w:r>
      <w:r>
        <w:rPr>
          <w:color w:val="776A38"/>
          <w:spacing w:val="-3"/>
          <w:w w:val="100"/>
        </w:rPr>
        <w:t>；该项目的成功上线给公司带来了较大的收益。通过该项目我主要掌握</w:t>
      </w:r>
      <w:r>
        <w:rPr>
          <w:color w:val="776A38"/>
          <w:spacing w:val="-2"/>
          <w:w w:val="100"/>
        </w:rPr>
        <w:t>了服务端</w:t>
      </w:r>
      <w:r>
        <w:rPr>
          <w:color w:val="776A38"/>
          <w:spacing w:val="-40"/>
        </w:rPr>
        <w:t xml:space="preserve"> </w:t>
      </w:r>
      <w:r>
        <w:rPr>
          <w:color w:val="776A38"/>
          <w:spacing w:val="-1"/>
          <w:w w:val="119"/>
        </w:rPr>
        <w:t>n</w:t>
      </w:r>
      <w:r>
        <w:rPr>
          <w:color w:val="776A38"/>
          <w:spacing w:val="-1"/>
          <w:w w:val="121"/>
        </w:rPr>
        <w:t>o</w:t>
      </w:r>
      <w:r>
        <w:rPr>
          <w:color w:val="776A38"/>
          <w:spacing w:val="-1"/>
          <w:w w:val="123"/>
        </w:rPr>
        <w:t>d</w:t>
      </w:r>
      <w:r>
        <w:rPr>
          <w:color w:val="776A38"/>
          <w:spacing w:val="-1"/>
          <w:w w:val="118"/>
        </w:rPr>
        <w:t>e</w:t>
      </w:r>
      <w:r>
        <w:rPr>
          <w:color w:val="776A38"/>
          <w:spacing w:val="-1"/>
          <w:w w:val="45"/>
        </w:rPr>
        <w:t>j</w:t>
      </w:r>
      <w:r>
        <w:rPr>
          <w:color w:val="776A38"/>
          <w:w w:val="105"/>
        </w:rPr>
        <w:t>s</w:t>
      </w:r>
      <w:r>
        <w:rPr>
          <w:color w:val="776A38"/>
          <w:spacing w:val="-42"/>
        </w:rPr>
        <w:t xml:space="preserve"> </w:t>
      </w:r>
      <w:r>
        <w:rPr>
          <w:color w:val="776A38"/>
          <w:spacing w:val="-3"/>
          <w:w w:val="100"/>
        </w:rPr>
        <w:t>技术栈的基本开发能力。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top="0" w:right="80" w:bottom="280" w:left="440" w:header="720" w:footer="720" w:gutter="0"/>
          <w:cols w:space="720" w:num="1"/>
        </w:sectPr>
      </w:pPr>
    </w:p>
    <w:p>
      <w:pPr>
        <w:pStyle w:val="2"/>
        <w:spacing w:line="501" w:lineRule="exact"/>
      </w:pPr>
      <w:r>
        <w:rPr>
          <w:color w:val="31ADFD"/>
          <w:spacing w:val="-1"/>
        </w:rPr>
        <w:t>专业技能</w:t>
      </w:r>
    </w:p>
    <w:p>
      <w:pPr>
        <w:pStyle w:val="4"/>
        <w:spacing w:before="15"/>
        <w:rPr>
          <w:rFonts w:ascii="Microsoft JhengHei"/>
          <w:b/>
          <w:sz w:val="31"/>
        </w:rPr>
      </w:pPr>
      <w:r>
        <w:br w:type="column"/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0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pacing w:val="-1"/>
          <w:w w:val="99"/>
          <w:sz w:val="21"/>
        </w:rPr>
        <w:t>熟悉</w:t>
      </w:r>
      <w:r>
        <w:rPr>
          <w:color w:val="776A38"/>
          <w:spacing w:val="-51"/>
          <w:sz w:val="21"/>
        </w:rPr>
        <w:t xml:space="preserve"> </w:t>
      </w:r>
      <w:r>
        <w:rPr>
          <w:color w:val="776A38"/>
          <w:w w:val="111"/>
          <w:sz w:val="21"/>
        </w:rPr>
        <w:t>J</w:t>
      </w:r>
      <w:r>
        <w:rPr>
          <w:color w:val="776A38"/>
          <w:w w:val="117"/>
          <w:sz w:val="21"/>
        </w:rPr>
        <w:t>a</w:t>
      </w:r>
      <w:r>
        <w:rPr>
          <w:color w:val="776A38"/>
          <w:w w:val="106"/>
          <w:sz w:val="21"/>
        </w:rPr>
        <w:t>v</w:t>
      </w:r>
      <w:r>
        <w:rPr>
          <w:color w:val="776A38"/>
          <w:w w:val="117"/>
          <w:sz w:val="21"/>
        </w:rPr>
        <w:t>a</w:t>
      </w:r>
      <w:r>
        <w:rPr>
          <w:color w:val="776A38"/>
          <w:w w:val="131"/>
          <w:sz w:val="21"/>
        </w:rPr>
        <w:t>S</w:t>
      </w:r>
      <w:r>
        <w:rPr>
          <w:color w:val="776A38"/>
          <w:w w:val="114"/>
          <w:sz w:val="21"/>
        </w:rPr>
        <w:t>c</w:t>
      </w:r>
      <w:r>
        <w:rPr>
          <w:color w:val="776A38"/>
          <w:w w:val="71"/>
          <w:sz w:val="21"/>
        </w:rPr>
        <w:t>r</w:t>
      </w:r>
      <w:r>
        <w:rPr>
          <w:color w:val="776A38"/>
          <w:w w:val="44"/>
          <w:sz w:val="21"/>
        </w:rPr>
        <w:t>i</w:t>
      </w:r>
      <w:r>
        <w:rPr>
          <w:color w:val="776A38"/>
          <w:w w:val="122"/>
          <w:sz w:val="21"/>
        </w:rPr>
        <w:t>p</w:t>
      </w:r>
      <w:r>
        <w:rPr>
          <w:color w:val="776A38"/>
          <w:spacing w:val="-2"/>
          <w:w w:val="64"/>
          <w:sz w:val="21"/>
        </w:rPr>
        <w:t>t</w:t>
      </w:r>
      <w:r>
        <w:rPr>
          <w:color w:val="776A38"/>
          <w:w w:val="77"/>
          <w:sz w:val="21"/>
        </w:rPr>
        <w:t>/</w:t>
      </w:r>
      <w:r>
        <w:rPr>
          <w:color w:val="776A38"/>
          <w:w w:val="113"/>
          <w:sz w:val="21"/>
        </w:rPr>
        <w:t>T</w:t>
      </w:r>
      <w:r>
        <w:rPr>
          <w:color w:val="776A38"/>
          <w:spacing w:val="1"/>
          <w:w w:val="131"/>
          <w:sz w:val="21"/>
        </w:rPr>
        <w:t>S</w:t>
      </w:r>
      <w:r>
        <w:rPr>
          <w:color w:val="776A38"/>
          <w:w w:val="77"/>
          <w:sz w:val="21"/>
        </w:rPr>
        <w:t>/</w:t>
      </w:r>
      <w:r>
        <w:rPr>
          <w:color w:val="776A38"/>
          <w:w w:val="133"/>
          <w:sz w:val="21"/>
        </w:rPr>
        <w:t>E</w:t>
      </w:r>
      <w:r>
        <w:rPr>
          <w:color w:val="776A38"/>
          <w:w w:val="131"/>
          <w:sz w:val="21"/>
        </w:rPr>
        <w:t>S</w:t>
      </w:r>
      <w:r>
        <w:rPr>
          <w:color w:val="776A38"/>
          <w:spacing w:val="-1"/>
          <w:w w:val="124"/>
          <w:sz w:val="21"/>
        </w:rPr>
        <w:t>6</w:t>
      </w:r>
      <w:r>
        <w:rPr>
          <w:color w:val="776A38"/>
          <w:spacing w:val="1"/>
          <w:w w:val="124"/>
          <w:sz w:val="21"/>
        </w:rPr>
        <w:t>+</w:t>
      </w:r>
      <w:r>
        <w:rPr>
          <w:color w:val="776A38"/>
          <w:spacing w:val="-1"/>
          <w:w w:val="99"/>
          <w:sz w:val="21"/>
        </w:rPr>
        <w:t>，遵循代码规范，注重可读性可维护性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4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pacing w:val="-1"/>
          <w:w w:val="99"/>
          <w:sz w:val="21"/>
        </w:rPr>
        <w:t>掌握</w:t>
      </w:r>
      <w:r>
        <w:rPr>
          <w:color w:val="776A38"/>
          <w:spacing w:val="-51"/>
          <w:sz w:val="21"/>
        </w:rPr>
        <w:t xml:space="preserve"> </w:t>
      </w:r>
      <w:r>
        <w:rPr>
          <w:color w:val="776A38"/>
          <w:w w:val="103"/>
          <w:sz w:val="21"/>
        </w:rPr>
        <w:t>s</w:t>
      </w:r>
      <w:r>
        <w:rPr>
          <w:color w:val="776A38"/>
          <w:w w:val="114"/>
          <w:sz w:val="21"/>
        </w:rPr>
        <w:t>c</w:t>
      </w:r>
      <w:r>
        <w:rPr>
          <w:color w:val="776A38"/>
          <w:w w:val="103"/>
          <w:sz w:val="21"/>
        </w:rPr>
        <w:t>ss</w:t>
      </w:r>
      <w:r>
        <w:rPr>
          <w:color w:val="776A38"/>
          <w:spacing w:val="-1"/>
          <w:w w:val="99"/>
          <w:sz w:val="21"/>
        </w:rPr>
        <w:t>、</w:t>
      </w:r>
      <w:r>
        <w:rPr>
          <w:color w:val="776A38"/>
          <w:w w:val="44"/>
          <w:sz w:val="21"/>
        </w:rPr>
        <w:t>l</w:t>
      </w:r>
      <w:r>
        <w:rPr>
          <w:color w:val="776A38"/>
          <w:w w:val="117"/>
          <w:sz w:val="21"/>
        </w:rPr>
        <w:t>e</w:t>
      </w:r>
      <w:r>
        <w:rPr>
          <w:color w:val="776A38"/>
          <w:w w:val="103"/>
          <w:sz w:val="21"/>
        </w:rPr>
        <w:t>s</w:t>
      </w:r>
      <w:r>
        <w:rPr>
          <w:color w:val="776A38"/>
          <w:spacing w:val="2"/>
          <w:w w:val="103"/>
          <w:sz w:val="21"/>
        </w:rPr>
        <w:t>s</w:t>
      </w:r>
      <w:r>
        <w:rPr>
          <w:color w:val="776A38"/>
          <w:spacing w:val="-1"/>
          <w:w w:val="99"/>
          <w:sz w:val="21"/>
        </w:rPr>
        <w:t>，移动端适配良好，有留白间距对齐重复等</w:t>
      </w:r>
      <w:r>
        <w:rPr>
          <w:color w:val="776A38"/>
          <w:spacing w:val="-53"/>
          <w:sz w:val="21"/>
        </w:rPr>
        <w:t xml:space="preserve"> </w:t>
      </w:r>
      <w:r>
        <w:rPr>
          <w:color w:val="776A38"/>
          <w:w w:val="147"/>
          <w:sz w:val="21"/>
        </w:rPr>
        <w:t>U</w:t>
      </w:r>
      <w:r>
        <w:rPr>
          <w:color w:val="776A38"/>
          <w:w w:val="51"/>
          <w:sz w:val="21"/>
        </w:rPr>
        <w:t>I</w:t>
      </w:r>
      <w:r>
        <w:rPr>
          <w:color w:val="776A38"/>
          <w:spacing w:val="-52"/>
          <w:sz w:val="21"/>
        </w:rPr>
        <w:t xml:space="preserve"> </w:t>
      </w:r>
      <w:r>
        <w:rPr>
          <w:color w:val="776A38"/>
          <w:spacing w:val="-1"/>
          <w:w w:val="99"/>
          <w:sz w:val="21"/>
        </w:rPr>
        <w:t>审美意识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2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z w:val="21"/>
        </w:rPr>
        <w:t>懂得技术服务于客户，用最可靠的技术来提升体验、服务客户、促进公司发展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5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z w:val="21"/>
        </w:rPr>
        <w:t>乐于沟通，喜欢团队合作，合力完成需求、解决问题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2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pacing w:val="-1"/>
          <w:w w:val="99"/>
          <w:sz w:val="21"/>
        </w:rPr>
        <w:t>精通</w:t>
      </w:r>
      <w:r>
        <w:rPr>
          <w:color w:val="776A38"/>
          <w:spacing w:val="-51"/>
          <w:sz w:val="21"/>
        </w:rPr>
        <w:t xml:space="preserve"> </w:t>
      </w:r>
      <w:r>
        <w:rPr>
          <w:color w:val="776A38"/>
          <w:w w:val="133"/>
          <w:sz w:val="21"/>
        </w:rPr>
        <w:t>R</w:t>
      </w:r>
      <w:r>
        <w:rPr>
          <w:color w:val="776A38"/>
          <w:w w:val="117"/>
          <w:sz w:val="21"/>
        </w:rPr>
        <w:t>ea</w:t>
      </w:r>
      <w:r>
        <w:rPr>
          <w:color w:val="776A38"/>
          <w:w w:val="114"/>
          <w:sz w:val="21"/>
        </w:rPr>
        <w:t>c</w:t>
      </w:r>
      <w:r>
        <w:rPr>
          <w:color w:val="776A38"/>
          <w:w w:val="64"/>
          <w:sz w:val="21"/>
        </w:rPr>
        <w:t>t</w:t>
      </w:r>
      <w:r>
        <w:rPr>
          <w:color w:val="776A38"/>
          <w:spacing w:val="-53"/>
          <w:sz w:val="21"/>
        </w:rPr>
        <w:t xml:space="preserve"> </w:t>
      </w:r>
      <w:r>
        <w:rPr>
          <w:color w:val="776A38"/>
          <w:spacing w:val="-1"/>
          <w:w w:val="99"/>
          <w:sz w:val="21"/>
        </w:rPr>
        <w:t>开发，有一定的组件封装、大型项目优化经验；了解</w:t>
      </w:r>
      <w:r>
        <w:rPr>
          <w:color w:val="776A38"/>
          <w:spacing w:val="-48"/>
          <w:sz w:val="21"/>
        </w:rPr>
        <w:t xml:space="preserve"> </w:t>
      </w:r>
      <w:r>
        <w:rPr>
          <w:color w:val="776A38"/>
          <w:w w:val="133"/>
          <w:sz w:val="21"/>
        </w:rPr>
        <w:t>R</w:t>
      </w:r>
      <w:r>
        <w:rPr>
          <w:color w:val="776A38"/>
          <w:w w:val="117"/>
          <w:sz w:val="21"/>
        </w:rPr>
        <w:t>ea</w:t>
      </w:r>
      <w:r>
        <w:rPr>
          <w:color w:val="776A38"/>
          <w:w w:val="114"/>
          <w:sz w:val="21"/>
        </w:rPr>
        <w:t>c</w:t>
      </w:r>
      <w:r>
        <w:rPr>
          <w:color w:val="776A38"/>
          <w:spacing w:val="-1"/>
          <w:w w:val="64"/>
          <w:sz w:val="21"/>
        </w:rPr>
        <w:t>t</w:t>
      </w:r>
      <w:r>
        <w:rPr>
          <w:color w:val="776A38"/>
          <w:spacing w:val="-1"/>
          <w:w w:val="99"/>
          <w:sz w:val="21"/>
        </w:rPr>
        <w:t>，</w:t>
      </w:r>
      <w:r>
        <w:rPr>
          <w:color w:val="776A38"/>
          <w:w w:val="129"/>
          <w:sz w:val="21"/>
        </w:rPr>
        <w:t>V</w:t>
      </w:r>
      <w:r>
        <w:rPr>
          <w:color w:val="776A38"/>
          <w:w w:val="117"/>
          <w:sz w:val="21"/>
        </w:rPr>
        <w:t>ue</w:t>
      </w:r>
      <w:r>
        <w:rPr>
          <w:color w:val="776A38"/>
          <w:spacing w:val="-51"/>
          <w:sz w:val="21"/>
        </w:rPr>
        <w:t xml:space="preserve"> </w:t>
      </w:r>
      <w:r>
        <w:rPr>
          <w:color w:val="776A38"/>
          <w:spacing w:val="-1"/>
          <w:w w:val="99"/>
          <w:sz w:val="21"/>
        </w:rPr>
        <w:t>主要区别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5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pacing w:val="-1"/>
          <w:w w:val="99"/>
          <w:sz w:val="21"/>
        </w:rPr>
        <w:t>有过</w:t>
      </w:r>
      <w:r>
        <w:rPr>
          <w:color w:val="776A38"/>
          <w:spacing w:val="-51"/>
          <w:sz w:val="21"/>
        </w:rPr>
        <w:t xml:space="preserve"> </w:t>
      </w:r>
      <w:r>
        <w:rPr>
          <w:color w:val="776A38"/>
          <w:w w:val="153"/>
          <w:sz w:val="21"/>
        </w:rPr>
        <w:t>N</w:t>
      </w:r>
      <w:r>
        <w:rPr>
          <w:color w:val="776A38"/>
          <w:w w:val="119"/>
          <w:sz w:val="21"/>
        </w:rPr>
        <w:t>o</w:t>
      </w:r>
      <w:r>
        <w:rPr>
          <w:color w:val="776A38"/>
          <w:w w:val="122"/>
          <w:sz w:val="21"/>
        </w:rPr>
        <w:t>d</w:t>
      </w:r>
      <w:r>
        <w:rPr>
          <w:color w:val="776A38"/>
          <w:w w:val="117"/>
          <w:sz w:val="21"/>
        </w:rPr>
        <w:t>e</w:t>
      </w:r>
      <w:r>
        <w:rPr>
          <w:color w:val="776A38"/>
          <w:w w:val="52"/>
          <w:sz w:val="21"/>
        </w:rPr>
        <w:t>.</w:t>
      </w:r>
      <w:r>
        <w:rPr>
          <w:color w:val="776A38"/>
          <w:w w:val="45"/>
          <w:sz w:val="21"/>
        </w:rPr>
        <w:t>j</w:t>
      </w:r>
      <w:r>
        <w:rPr>
          <w:color w:val="776A38"/>
          <w:w w:val="103"/>
          <w:sz w:val="21"/>
        </w:rPr>
        <w:t>s</w:t>
      </w:r>
      <w:r>
        <w:rPr>
          <w:color w:val="776A38"/>
          <w:spacing w:val="-52"/>
          <w:sz w:val="21"/>
        </w:rPr>
        <w:t xml:space="preserve"> </w:t>
      </w:r>
      <w:r>
        <w:rPr>
          <w:color w:val="776A38"/>
          <w:spacing w:val="-1"/>
          <w:w w:val="99"/>
          <w:sz w:val="21"/>
        </w:rPr>
        <w:t>开发经验，熟悉一门后端语言，能够用</w:t>
      </w:r>
      <w:r>
        <w:rPr>
          <w:color w:val="776A38"/>
          <w:spacing w:val="-53"/>
          <w:sz w:val="21"/>
        </w:rPr>
        <w:t xml:space="preserve"> </w:t>
      </w:r>
      <w:r>
        <w:rPr>
          <w:color w:val="776A38"/>
          <w:w w:val="71"/>
          <w:sz w:val="21"/>
        </w:rPr>
        <w:t>f</w:t>
      </w:r>
      <w:r>
        <w:rPr>
          <w:color w:val="776A38"/>
          <w:w w:val="44"/>
          <w:sz w:val="21"/>
        </w:rPr>
        <w:t>l</w:t>
      </w:r>
      <w:r>
        <w:rPr>
          <w:color w:val="776A38"/>
          <w:w w:val="117"/>
          <w:sz w:val="21"/>
        </w:rPr>
        <w:t>u</w:t>
      </w:r>
      <w:r>
        <w:rPr>
          <w:color w:val="776A38"/>
          <w:w w:val="64"/>
          <w:sz w:val="21"/>
        </w:rPr>
        <w:t>tt</w:t>
      </w:r>
      <w:r>
        <w:rPr>
          <w:color w:val="776A38"/>
          <w:w w:val="117"/>
          <w:sz w:val="21"/>
        </w:rPr>
        <w:t>e</w:t>
      </w:r>
      <w:r>
        <w:rPr>
          <w:color w:val="776A38"/>
          <w:w w:val="71"/>
          <w:sz w:val="21"/>
        </w:rPr>
        <w:t>r</w:t>
      </w:r>
      <w:r>
        <w:rPr>
          <w:color w:val="776A38"/>
          <w:spacing w:val="-52"/>
          <w:sz w:val="21"/>
        </w:rPr>
        <w:t xml:space="preserve"> </w:t>
      </w:r>
      <w:r>
        <w:rPr>
          <w:color w:val="776A38"/>
          <w:spacing w:val="-1"/>
          <w:w w:val="99"/>
          <w:sz w:val="21"/>
        </w:rPr>
        <w:t>开发</w:t>
      </w:r>
      <w:r>
        <w:rPr>
          <w:color w:val="776A38"/>
          <w:spacing w:val="-50"/>
          <w:sz w:val="21"/>
        </w:rPr>
        <w:t xml:space="preserve"> </w:t>
      </w:r>
      <w:r>
        <w:rPr>
          <w:color w:val="776A38"/>
          <w:w w:val="138"/>
          <w:sz w:val="21"/>
        </w:rPr>
        <w:t>A</w:t>
      </w:r>
      <w:r>
        <w:rPr>
          <w:color w:val="776A38"/>
          <w:w w:val="130"/>
          <w:sz w:val="21"/>
        </w:rPr>
        <w:t>PP</w:t>
      </w:r>
      <w:r>
        <w:rPr>
          <w:color w:val="776A38"/>
          <w:spacing w:val="-1"/>
          <w:w w:val="99"/>
          <w:sz w:val="21"/>
        </w:rPr>
        <w:t>，有全栈实力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2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w w:val="99"/>
          <w:sz w:val="21"/>
        </w:rPr>
        <w:t>使用过</w:t>
      </w:r>
      <w:r>
        <w:rPr>
          <w:color w:val="776A38"/>
          <w:spacing w:val="-53"/>
          <w:sz w:val="21"/>
        </w:rPr>
        <w:t xml:space="preserve"> </w:t>
      </w:r>
      <w:r>
        <w:rPr>
          <w:color w:val="776A38"/>
          <w:w w:val="133"/>
          <w:sz w:val="21"/>
        </w:rPr>
        <w:t>R</w:t>
      </w:r>
      <w:r>
        <w:rPr>
          <w:color w:val="776A38"/>
          <w:w w:val="102"/>
          <w:sz w:val="21"/>
        </w:rPr>
        <w:t>x</w:t>
      </w:r>
      <w:r>
        <w:rPr>
          <w:color w:val="776A38"/>
          <w:w w:val="45"/>
          <w:sz w:val="21"/>
        </w:rPr>
        <w:t>j</w:t>
      </w:r>
      <w:r>
        <w:rPr>
          <w:color w:val="776A38"/>
          <w:spacing w:val="1"/>
          <w:w w:val="103"/>
          <w:sz w:val="21"/>
        </w:rPr>
        <w:t>s</w:t>
      </w:r>
      <w:r>
        <w:rPr>
          <w:color w:val="776A38"/>
          <w:spacing w:val="-1"/>
          <w:w w:val="99"/>
          <w:sz w:val="21"/>
        </w:rPr>
        <w:t>，响应式、函数式编程开发经验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4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w w:val="95"/>
          <w:sz w:val="21"/>
        </w:rPr>
        <w:t>有全局观、产品思维，讨论出并满足最佳的业务场景使用体验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2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z w:val="21"/>
        </w:rPr>
        <w:t>掌握前端工程化</w:t>
      </w:r>
      <w:r>
        <w:rPr>
          <w:color w:val="776A38"/>
          <w:spacing w:val="9"/>
          <w:w w:val="90"/>
          <w:sz w:val="21"/>
        </w:rPr>
        <w:t xml:space="preserve">, </w:t>
      </w:r>
      <w:r>
        <w:rPr>
          <w:color w:val="776A38"/>
          <w:spacing w:val="-15"/>
          <w:sz w:val="21"/>
        </w:rPr>
        <w:t xml:space="preserve">能用 </w:t>
      </w:r>
      <w:r>
        <w:rPr>
          <w:color w:val="776A38"/>
          <w:w w:val="120"/>
          <w:sz w:val="21"/>
        </w:rPr>
        <w:t>Webpack</w:t>
      </w:r>
      <w:r>
        <w:rPr>
          <w:color w:val="776A38"/>
          <w:spacing w:val="-69"/>
          <w:w w:val="120"/>
          <w:sz w:val="21"/>
        </w:rPr>
        <w:t xml:space="preserve"> </w:t>
      </w:r>
      <w:r>
        <w:rPr>
          <w:color w:val="776A38"/>
          <w:sz w:val="21"/>
        </w:rPr>
        <w:t>独立搭建项目，有优化经验</w:t>
      </w:r>
    </w:p>
    <w:p>
      <w:pPr>
        <w:pStyle w:val="9"/>
        <w:numPr>
          <w:ilvl w:val="0"/>
          <w:numId w:val="2"/>
        </w:numPr>
        <w:tabs>
          <w:tab w:val="left" w:pos="546"/>
          <w:tab w:val="left" w:pos="547"/>
        </w:tabs>
        <w:spacing w:before="65" w:after="0" w:line="240" w:lineRule="auto"/>
        <w:ind w:left="546" w:right="0" w:hanging="421"/>
        <w:jc w:val="left"/>
        <w:rPr>
          <w:sz w:val="21"/>
        </w:rPr>
      </w:pPr>
      <w:r>
        <w:rPr>
          <w:color w:val="776A38"/>
          <w:sz w:val="21"/>
        </w:rPr>
        <w:t>能独当一面，调试经验丰富，擅长分析并最终解决业务问题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80" w:right="80" w:bottom="280" w:left="440" w:header="720" w:footer="720" w:gutter="0"/>
          <w:cols w:equalWidth="0" w:num="2">
            <w:col w:w="1288" w:space="536"/>
            <w:col w:w="9566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80" w:right="80" w:bottom="280" w:left="440" w:header="720" w:footer="720" w:gutter="0"/>
          <w:cols w:space="720" w:num="1"/>
        </w:sectPr>
      </w:pPr>
    </w:p>
    <w:p>
      <w:pPr>
        <w:pStyle w:val="2"/>
        <w:spacing w:line="501" w:lineRule="exact"/>
      </w:pPr>
      <w:r>
        <w:pict>
          <v:group id="_x0000_s1052" o:spid="_x0000_s1052" o:spt="203" style="position:absolute;left:0pt;margin-left:97.1pt;margin-top:0pt;height:813.6pt;width:469.45pt;mso-position-horizontal-relative:page;mso-position-vertical-relative:page;z-index:-251653120;mso-width-relative:page;mso-height-relative:page;" coordorigin="1943,0" coordsize="9389,16272">
            <o:lock v:ext="edit"/>
            <v:line id="_x0000_s1053" o:spid="_x0000_s1053" o:spt="20" style="position:absolute;left:2159;top:0;height:16272;width:0;" stroked="t" coordsize="21600,21600">
              <v:path arrowok="t"/>
              <v:fill focussize="0,0"/>
              <v:stroke color="#585858"/>
              <v:imagedata o:title=""/>
              <o:lock v:ext="edit"/>
            </v:line>
            <v:shape id="_x0000_s1054" o:spid="_x0000_s1054" style="position:absolute;left:1965;top:7247;height:418;width:418;" fillcolor="#FFFFFF" filled="t" stroked="f" coordorigin="1966,7247" coordsize="418,418" path="m2174,7665l2108,7654,2051,7625,2005,7580,1976,7522,1966,7457,1976,7390,2005,7333,2051,7287,2108,7258,2174,7247,2240,7258,2297,7287,2343,7333,2372,7390,2383,7456,2372,7522,2343,7579,2297,7625,2240,7654,2174,7665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1942;top:7224;height:462;width:463;" fillcolor="#31ADFD" filled="t" stroked="f" coordorigin="1943,7224" coordsize="463,462" path="m2209,7684l2139,7684,2127,7682,2116,7678,2105,7676,2094,7672,2074,7664,2064,7658,2054,7652,2045,7646,2035,7640,2027,7634,2018,7626,2010,7618,2003,7610,1995,7602,1989,7594,1982,7584,1976,7574,1970,7564,1965,7554,1961,7544,1957,7534,1953,7524,1947,7502,1945,7490,1944,7478,1943,7466,1943,7446,1943,7442,1944,7430,1945,7420,1947,7408,1950,7396,1953,7386,1957,7374,1961,7364,1965,7354,1970,7344,1976,7334,1982,7326,1989,7316,1995,7308,2003,7298,2010,7290,2018,7284,2027,7276,2035,7268,2045,7262,2054,7256,2064,7250,2074,7246,2094,7238,2116,7230,2150,7224,2198,7224,2232,7230,2254,7238,2274,7246,2284,7250,2294,7256,2303,7262,2313,7268,2155,7268,2145,7270,2146,7270,2136,7272,2137,7272,2127,7274,2128,7274,2118,7276,2119,7276,2109,7280,2110,7280,2101,7282,2102,7282,2093,7286,2094,7286,2085,7290,2086,7290,2080,7294,2078,7294,2069,7300,2070,7300,2065,7304,2063,7304,2055,7310,2056,7310,2048,7316,2049,7316,2044,7322,2043,7322,2037,7328,2036,7328,2030,7336,2030,7336,2026,7342,2025,7342,2019,7350,2020,7350,2014,7358,2015,7358,2010,7366,2010,7366,2006,7374,2006,7374,2002,7382,2002,7382,1999,7390,1999,7390,1996,7398,1996,7398,1993,7408,1994,7408,1992,7416,1991,7416,1990,7426,1990,7426,1989,7434,1989,7434,1988,7444,1988,7444,1988,7454,1988,7454,1988,7464,1989,7474,1988,7474,1990,7484,1990,7484,1991,7492,1991,7492,1994,7502,1994,7502,1996,7510,1996,7510,1999,7520,1999,7520,2002,7528,2003,7528,2006,7536,2007,7536,2010,7544,2011,7544,2015,7552,2015,7552,2020,7560,2020,7560,2025,7566,2024,7566,2030,7574,2031,7574,2036,7580,2036,7580,2043,7586,2042,7586,2049,7592,2048,7592,2056,7598,2055,7598,2063,7604,2062,7604,2070,7610,2072,7610,2078,7614,2077,7614,2086,7618,2085,7618,2094,7622,2093,7622,2102,7626,2101,7626,2110,7630,2109,7630,2119,7632,2118,7632,2128,7636,2127,7636,2137,7638,2145,7638,2155,7640,2313,7640,2303,7646,2294,7652,2284,7658,2274,7664,2254,7672,2243,7676,2232,7678,2221,7682,2209,7684xm2154,7270l2155,7268,2165,7268,2154,7270xm2194,7270l2183,7268,2193,7268,2194,7270xm2271,7296l2262,7290,2263,7290,2254,7286,2255,7286,2246,7282,2247,7282,2238,7280,2239,7280,2229,7276,2230,7276,2220,7274,2221,7274,2211,7272,2212,7272,2202,7270,2203,7270,2193,7268,2313,7268,2321,7276,2330,7284,2338,7290,2342,7294,2270,7294,2271,7296xm2077,7296l2078,7294,2080,7294,2077,7296xm2286,7306l2278,7300,2279,7300,2270,7294,2342,7294,2345,7298,2350,7304,2285,7304,2286,7306xm2062,7306l2063,7304,2065,7304,2062,7306xm2306,7324l2299,7316,2300,7316,2292,7310,2293,7310,2285,7304,2350,7304,2353,7308,2360,7316,2363,7322,2306,7322,2306,7324xm2042,7324l2043,7322,2044,7322,2042,7324xm2312,7330l2306,7322,2363,7322,2366,7326,2367,7328,2312,7328,2312,7330xm2036,7330l2036,7328,2037,7328,2036,7330xm2324,7344l2318,7336,2318,7336,2312,7328,2367,7328,2372,7334,2376,7342,2323,7342,2324,7344xm2024,7344l2025,7342,2026,7342,2024,7344xm2352,7400l2349,7390,2349,7390,2346,7382,2346,7382,2342,7374,2342,7374,2338,7366,2338,7366,2333,7358,2334,7358,2328,7350,2329,7350,2323,7342,2376,7342,2378,7344,2383,7354,2387,7364,2391,7374,2395,7386,2398,7396,2399,7398,2352,7398,2352,7400xm1996,7400l1996,7398,1996,7398,1996,7400xm2357,7418l2355,7408,2355,7408,2352,7398,2399,7398,2401,7408,2402,7416,2357,7416,2357,7418xm1991,7418l1991,7416,1992,7416,1991,7418xm2405,7446l2360,7446,2360,7444,2360,7444,2359,7434,2359,7434,2358,7426,2358,7426,2357,7416,2402,7416,2403,7420,2404,7430,2405,7442,2405,7446xm1988,7436l1989,7434,1989,7434,1988,7436xm2360,7436l2359,7434,2359,7434,2360,7436xm1988,7446l1988,7444,1988,7444,1988,7446xm2360,7446l2360,7444,2360,7444,2360,7446xm1988,7446l1988,7446,1988,7446,1988,7446xm2405,7456l2361,7456,2361,7454,2360,7454,2360,7446,2360,7446,2405,7446,2405,7456xm1988,7455l1988,7454,1988,7454,1988,7455xm2360,7455l2360,7454,2361,7454,2360,7455xm1988,7456l1988,7456,1988,7455,1988,7456xm2404,7484l2358,7484,2360,7474,2359,7474,2360,7464,2360,7464,2360,7455,2361,7456,2405,7456,2405,7466,2404,7478,2404,7484xm1990,7484l1990,7484,1990,7482,1990,7484xm2401,7502l2355,7502,2357,7492,2357,7492,2358,7482,2358,7484,2404,7484,2403,7490,2401,7502xm1994,7502l1994,7502,1993,7500,1994,7502xm2396,7520l2349,7520,2352,7510,2352,7510,2355,7500,2355,7502,2401,7502,2396,7520xm1999,7520l1999,7520,1999,7518,1999,7520xm2394,7528l2346,7528,2349,7518,2349,7520,2396,7520,2395,7524,2394,7528xm2003,7528l2002,7528,2002,7526,2003,7528xm2391,7536l2342,7536,2346,7526,2346,7528,2394,7528,2391,7534,2391,7536xm2007,7536l2006,7536,2006,7534,2007,7536xm2387,7544l2338,7544,2342,7534,2342,7536,2391,7536,2387,7544xm2011,7544l2010,7544,2010,7542,2011,7544xm2384,7552l2333,7552,2338,7542,2338,7544,2387,7544,2384,7552xm2015,7552l2015,7552,2014,7550,2015,7552xm2380,7560l2328,7560,2334,7550,2333,7552,2384,7552,2383,7554,2380,7560xm2020,7560l2020,7560,2019,7558,2020,7560xm2372,7574l2318,7574,2324,7566,2323,7566,2329,7558,2328,7560,2380,7560,2378,7564,2372,7574xm2031,7574l2030,7574,2030,7572,2031,7574xm2345,7610l2278,7610,2286,7604,2285,7604,2293,7598,2292,7598,2300,7592,2299,7592,2306,7586,2306,7586,2312,7580,2312,7580,2318,7572,2318,7574,2372,7574,2366,7584,2360,7594,2353,7602,2345,7610xm2072,7610l2070,7610,2069,7608,2072,7610xm2313,7640l2193,7640,2203,7638,2211,7638,2221,7636,2220,7636,2230,7632,2229,7632,2239,7630,2238,7630,2247,7626,2246,7626,2255,7622,2254,7622,2263,7618,2262,7618,2271,7614,2270,7614,2279,7608,2278,7610,2345,7610,2338,7618,2330,7626,2321,7634,2313,7640xm2186,7686l2162,7686,2150,7684,2198,7684,2186,7686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o:spt="75" type="#_x0000_t75" style="position:absolute;left:2077;top:7359;height:196;width:195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7" o:spid="_x0000_s1057" style="position:absolute;left:2385;top:7471;height:2;width:8943;" fillcolor="#FFFFFF" filled="t" stroked="f" coordorigin="2386,7471" coordsize="8943,0" path="m11328,7471l2386,7471e">
              <v:path arrowok="t"/>
              <v:fill on="t" focussize="0,0"/>
              <v:stroke on="f"/>
              <v:imagedata o:title=""/>
              <o:lock v:ext="edit"/>
            </v:shape>
            <v:rect id="_x0000_s1058" o:spid="_x0000_s1058" o:spt="1" style="position:absolute;left:2385;top:7449;height:45;width:8943;" fillcolor="#31ADF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9" o:spid="_x0000_s1059" o:spt="75" type="#_x0000_t75" style="position:absolute;left:1942;top:12036;height:462;width:463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60" o:spid="_x0000_s1060" style="position:absolute;left:2385;top:12283;height:2;width:8945;" fillcolor="#FFFFFF" filled="t" stroked="f" coordorigin="2386,12283" coordsize="8945,0" path="m11330,12283l2386,12283e">
              <v:path arrowok="t"/>
              <v:fill on="t" focussize="0,0"/>
              <v:stroke on="f"/>
              <v:imagedata o:title=""/>
              <o:lock v:ext="edit"/>
            </v:shape>
            <v:rect id="_x0000_s1061" o:spid="_x0000_s1061" o:spt="1" style="position:absolute;left:2385;top:12261;height:45;width:8946;" fillcolor="#31ADFD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color w:val="31ADFD"/>
          <w:spacing w:val="-1"/>
        </w:rPr>
        <w:t>自我评价</w:t>
      </w:r>
    </w:p>
    <w:p>
      <w:pPr>
        <w:pStyle w:val="4"/>
        <w:spacing w:before="17"/>
        <w:rPr>
          <w:rFonts w:ascii="Microsoft JhengHei"/>
          <w:b/>
          <w:sz w:val="31"/>
        </w:rPr>
      </w:pPr>
      <w:r>
        <w:br w:type="column"/>
      </w:r>
    </w:p>
    <w:p>
      <w:pPr>
        <w:pStyle w:val="9"/>
        <w:numPr>
          <w:ilvl w:val="0"/>
          <w:numId w:val="3"/>
        </w:numPr>
        <w:tabs>
          <w:tab w:val="left" w:pos="455"/>
          <w:tab w:val="left" w:pos="456"/>
        </w:tabs>
        <w:spacing w:before="0" w:after="0" w:line="240" w:lineRule="auto"/>
        <w:ind w:left="455" w:right="0" w:hanging="330"/>
        <w:jc w:val="left"/>
        <w:rPr>
          <w:sz w:val="21"/>
        </w:rPr>
      </w:pPr>
      <w:r>
        <w:rPr>
          <w:color w:val="776A38"/>
          <w:sz w:val="21"/>
        </w:rPr>
        <w:t>善于学习与总结，英文熟练</w:t>
      </w:r>
    </w:p>
    <w:p>
      <w:pPr>
        <w:pStyle w:val="9"/>
        <w:numPr>
          <w:ilvl w:val="0"/>
          <w:numId w:val="3"/>
        </w:numPr>
        <w:tabs>
          <w:tab w:val="left" w:pos="455"/>
          <w:tab w:val="left" w:pos="456"/>
        </w:tabs>
        <w:spacing w:before="62" w:after="0" w:line="240" w:lineRule="auto"/>
        <w:ind w:left="455" w:right="0" w:hanging="330"/>
        <w:jc w:val="left"/>
        <w:rPr>
          <w:sz w:val="21"/>
        </w:rPr>
      </w:pPr>
      <w:r>
        <w:rPr>
          <w:color w:val="776A38"/>
          <w:spacing w:val="-1"/>
          <w:w w:val="99"/>
          <w:sz w:val="21"/>
        </w:rPr>
        <w:t>喜欢前端，热爱思考追求高效，喜欢看源码</w:t>
      </w:r>
      <w:r>
        <w:rPr>
          <w:color w:val="776A38"/>
          <w:spacing w:val="-2"/>
          <w:w w:val="77"/>
          <w:sz w:val="21"/>
        </w:rPr>
        <w:t>/</w:t>
      </w:r>
      <w:r>
        <w:rPr>
          <w:color w:val="776A38"/>
          <w:w w:val="99"/>
          <w:sz w:val="21"/>
        </w:rPr>
        <w:t>文档</w:t>
      </w:r>
      <w:r>
        <w:rPr>
          <w:color w:val="776A38"/>
          <w:w w:val="77"/>
          <w:sz w:val="21"/>
        </w:rPr>
        <w:t>/</w:t>
      </w:r>
      <w:r>
        <w:rPr>
          <w:color w:val="776A38"/>
          <w:w w:val="122"/>
          <w:sz w:val="21"/>
        </w:rPr>
        <w:t>p</w:t>
      </w:r>
      <w:r>
        <w:rPr>
          <w:color w:val="776A38"/>
          <w:w w:val="119"/>
          <w:sz w:val="21"/>
        </w:rPr>
        <w:t>o</w:t>
      </w:r>
      <w:r>
        <w:rPr>
          <w:color w:val="776A38"/>
          <w:w w:val="44"/>
          <w:sz w:val="21"/>
        </w:rPr>
        <w:t>l</w:t>
      </w:r>
      <w:r>
        <w:rPr>
          <w:color w:val="776A38"/>
          <w:w w:val="106"/>
          <w:sz w:val="21"/>
        </w:rPr>
        <w:t>y</w:t>
      </w:r>
      <w:r>
        <w:rPr>
          <w:color w:val="776A38"/>
          <w:w w:val="129"/>
          <w:sz w:val="21"/>
        </w:rPr>
        <w:t>F</w:t>
      </w:r>
      <w:r>
        <w:rPr>
          <w:color w:val="776A38"/>
          <w:w w:val="44"/>
          <w:sz w:val="21"/>
        </w:rPr>
        <w:t>ill</w:t>
      </w:r>
    </w:p>
    <w:p>
      <w:pPr>
        <w:pStyle w:val="9"/>
        <w:numPr>
          <w:ilvl w:val="0"/>
          <w:numId w:val="3"/>
        </w:numPr>
        <w:tabs>
          <w:tab w:val="left" w:pos="455"/>
          <w:tab w:val="left" w:pos="456"/>
        </w:tabs>
        <w:spacing w:before="62" w:after="0" w:line="240" w:lineRule="auto"/>
        <w:ind w:left="455" w:right="0" w:hanging="330"/>
        <w:jc w:val="left"/>
        <w:rPr>
          <w:sz w:val="21"/>
        </w:rPr>
      </w:pPr>
      <w:r>
        <w:rPr>
          <w:color w:val="776A38"/>
          <w:sz w:val="21"/>
        </w:rPr>
        <w:t>喜欢看书来拓宽思维及视野</w:t>
      </w:r>
    </w:p>
    <w:p>
      <w:pPr>
        <w:pStyle w:val="9"/>
        <w:numPr>
          <w:ilvl w:val="0"/>
          <w:numId w:val="3"/>
        </w:numPr>
        <w:tabs>
          <w:tab w:val="left" w:pos="455"/>
          <w:tab w:val="left" w:pos="456"/>
        </w:tabs>
        <w:spacing w:before="65" w:after="0" w:line="240" w:lineRule="auto"/>
        <w:ind w:left="455" w:right="0" w:hanging="330"/>
        <w:jc w:val="left"/>
        <w:rPr>
          <w:sz w:val="21"/>
        </w:rPr>
      </w:pPr>
      <w:r>
        <w:rPr>
          <w:color w:val="776A38"/>
          <w:sz w:val="21"/>
        </w:rPr>
        <w:t>热爱分享给团队、共同进步，有自己的开源项目和博客</w:t>
      </w:r>
    </w:p>
    <w:p>
      <w:pPr>
        <w:pStyle w:val="9"/>
        <w:numPr>
          <w:ilvl w:val="0"/>
          <w:numId w:val="3"/>
        </w:numPr>
        <w:tabs>
          <w:tab w:val="left" w:pos="455"/>
          <w:tab w:val="left" w:pos="456"/>
        </w:tabs>
        <w:spacing w:before="62" w:after="0" w:line="240" w:lineRule="auto"/>
        <w:ind w:left="455" w:right="0" w:hanging="330"/>
        <w:jc w:val="left"/>
        <w:rPr>
          <w:sz w:val="21"/>
        </w:rPr>
      </w:pPr>
      <w:r>
        <w:rPr>
          <w:color w:val="776A38"/>
          <w:sz w:val="21"/>
        </w:rPr>
        <w:t>工作主动、负责，以结果为导向，注重高效沟通</w:t>
      </w:r>
    </w:p>
    <w:p>
      <w:pPr>
        <w:pStyle w:val="9"/>
        <w:numPr>
          <w:ilvl w:val="0"/>
          <w:numId w:val="3"/>
        </w:numPr>
        <w:tabs>
          <w:tab w:val="left" w:pos="455"/>
          <w:tab w:val="left" w:pos="456"/>
        </w:tabs>
        <w:spacing w:before="64" w:after="0" w:line="240" w:lineRule="auto"/>
        <w:ind w:left="455" w:right="0" w:hanging="330"/>
        <w:jc w:val="left"/>
        <w:rPr>
          <w:sz w:val="21"/>
        </w:rPr>
      </w:pPr>
      <w:r>
        <w:rPr>
          <w:color w:val="776A38"/>
          <w:sz w:val="21"/>
        </w:rPr>
        <w:t>上进，冷静，喜欢健身骑车，强身健体</w:t>
      </w:r>
    </w:p>
    <w:p>
      <w:pPr>
        <w:pStyle w:val="9"/>
        <w:numPr>
          <w:ilvl w:val="0"/>
          <w:numId w:val="3"/>
        </w:numPr>
        <w:tabs>
          <w:tab w:val="left" w:pos="455"/>
          <w:tab w:val="left" w:pos="456"/>
        </w:tabs>
        <w:spacing w:before="63" w:after="0" w:line="240" w:lineRule="auto"/>
        <w:ind w:left="455" w:right="0" w:hanging="330"/>
        <w:jc w:val="left"/>
        <w:rPr>
          <w:sz w:val="21"/>
        </w:rPr>
      </w:pPr>
      <w:r>
        <w:rPr>
          <w:color w:val="776A38"/>
          <w:w w:val="99"/>
          <w:sz w:val="21"/>
        </w:rPr>
        <w:t>有</w:t>
      </w:r>
      <w:r>
        <w:rPr>
          <w:color w:val="776A38"/>
          <w:spacing w:val="-53"/>
          <w:sz w:val="21"/>
        </w:rPr>
        <w:t xml:space="preserve"> </w:t>
      </w:r>
      <w:r>
        <w:rPr>
          <w:color w:val="776A38"/>
          <w:w w:val="183"/>
          <w:sz w:val="21"/>
        </w:rPr>
        <w:t>m</w:t>
      </w:r>
      <w:r>
        <w:rPr>
          <w:color w:val="776A38"/>
          <w:w w:val="117"/>
          <w:sz w:val="21"/>
        </w:rPr>
        <w:t>en</w:t>
      </w:r>
      <w:r>
        <w:rPr>
          <w:color w:val="776A38"/>
          <w:w w:val="64"/>
          <w:sz w:val="21"/>
        </w:rPr>
        <w:t>t</w:t>
      </w:r>
      <w:r>
        <w:rPr>
          <w:color w:val="776A38"/>
          <w:w w:val="119"/>
          <w:sz w:val="21"/>
        </w:rPr>
        <w:t>o</w:t>
      </w:r>
      <w:r>
        <w:rPr>
          <w:color w:val="776A38"/>
          <w:w w:val="71"/>
          <w:sz w:val="21"/>
        </w:rPr>
        <w:t>r</w:t>
      </w:r>
      <w:r>
        <w:rPr>
          <w:color w:val="776A38"/>
          <w:spacing w:val="-51"/>
          <w:sz w:val="21"/>
        </w:rPr>
        <w:t xml:space="preserve"> </w:t>
      </w:r>
      <w:r>
        <w:rPr>
          <w:color w:val="776A38"/>
          <w:w w:val="99"/>
          <w:sz w:val="21"/>
        </w:rPr>
        <w:t>经验</w:t>
      </w:r>
      <w:r>
        <w:rPr>
          <w:color w:val="776A38"/>
          <w:w w:val="70"/>
          <w:sz w:val="21"/>
        </w:rPr>
        <w:t>(</w:t>
      </w:r>
      <w:r>
        <w:rPr>
          <w:color w:val="776A38"/>
          <w:spacing w:val="-1"/>
          <w:w w:val="99"/>
          <w:sz w:val="21"/>
        </w:rPr>
        <w:t>带领</w:t>
      </w:r>
      <w:r>
        <w:rPr>
          <w:color w:val="776A38"/>
          <w:spacing w:val="-53"/>
          <w:sz w:val="21"/>
        </w:rPr>
        <w:t xml:space="preserve"> </w:t>
      </w:r>
      <w:r>
        <w:rPr>
          <w:color w:val="776A38"/>
          <w:w w:val="124"/>
          <w:sz w:val="21"/>
        </w:rPr>
        <w:t>3</w:t>
      </w:r>
      <w:r>
        <w:rPr>
          <w:color w:val="776A38"/>
          <w:spacing w:val="-51"/>
          <w:sz w:val="21"/>
        </w:rPr>
        <w:t xml:space="preserve"> </w:t>
      </w:r>
      <w:r>
        <w:rPr>
          <w:color w:val="776A38"/>
          <w:spacing w:val="-1"/>
          <w:w w:val="99"/>
          <w:sz w:val="21"/>
        </w:rPr>
        <w:t>人</w:t>
      </w:r>
      <w:r>
        <w:rPr>
          <w:color w:val="776A38"/>
          <w:w w:val="70"/>
          <w:sz w:val="21"/>
        </w:rPr>
        <w:t>)</w:t>
      </w:r>
      <w:r>
        <w:rPr>
          <w:color w:val="776A38"/>
          <w:spacing w:val="-1"/>
          <w:w w:val="99"/>
          <w:sz w:val="21"/>
        </w:rPr>
        <w:t>，助其更快适应公司技术栈、少走弯路更快成长</w:t>
      </w:r>
    </w:p>
    <w:sectPr>
      <w:type w:val="continuous"/>
      <w:pgSz w:w="11910" w:h="16840"/>
      <w:pgMar w:top="180" w:right="80" w:bottom="280" w:left="440" w:header="720" w:footer="720" w:gutter="0"/>
      <w:cols w:equalWidth="0" w:num="2">
        <w:col w:w="1288" w:space="627"/>
        <w:col w:w="947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"/>
      <w:lvlJc w:val="left"/>
      <w:pPr>
        <w:ind w:left="546" w:hanging="420"/>
      </w:pPr>
      <w:rPr>
        <w:rFonts w:hint="default" w:ascii="Wingdings" w:hAnsi="Wingdings" w:eastAsia="Wingdings" w:cs="Wingdings"/>
        <w:color w:val="776A38"/>
        <w:w w:val="99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2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6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8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1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3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55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7" w:hanging="42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"/>
      <w:lvlJc w:val="left"/>
      <w:pPr>
        <w:ind w:left="544" w:hanging="279"/>
      </w:pPr>
      <w:rPr>
        <w:rFonts w:hint="default" w:ascii="Wingdings" w:hAnsi="Wingdings" w:eastAsia="Wingdings" w:cs="Wingdings"/>
        <w:color w:val="776A38"/>
        <w:w w:val="100"/>
        <w:sz w:val="13"/>
        <w:szCs w:val="1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1" w:hanging="27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3" w:hanging="2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5" w:hanging="2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7" w:hanging="2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9" w:hanging="2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1" w:hanging="2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53" w:hanging="2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5" w:hanging="279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455" w:hanging="329"/>
      </w:pPr>
      <w:rPr>
        <w:rFonts w:hint="default" w:ascii="Symbol" w:hAnsi="Symbol" w:eastAsia="Symbol" w:cs="Symbol"/>
        <w:color w:val="776A38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1" w:hanging="32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2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3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4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5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6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7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8" w:hanging="32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ZGEwNmZlMmFlYzc5MThkOTAwMjA1YTcwNGY5OTk1NDIifQ=="/>
  </w:docVars>
  <w:rsids>
    <w:rsidRoot w:val="00000000"/>
    <w:rsid w:val="12557A03"/>
    <w:rsid w:val="14201182"/>
    <w:rsid w:val="21A61BA1"/>
    <w:rsid w:val="31326736"/>
    <w:rsid w:val="348A33A0"/>
    <w:rsid w:val="555B5A05"/>
    <w:rsid w:val="7D795D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spacing w:line="500" w:lineRule="exact"/>
      <w:ind w:left="126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autoRedefine/>
    <w:qFormat/>
    <w:uiPriority w:val="1"/>
    <w:pPr>
      <w:spacing w:line="283" w:lineRule="exact"/>
      <w:ind w:left="138"/>
      <w:outlineLvl w:val="2"/>
    </w:pPr>
    <w:rPr>
      <w:rFonts w:ascii="Microsoft JhengHei" w:hAnsi="Microsoft JhengHei" w:eastAsia="Microsoft JhengHei" w:cs="Microsoft JhengHei"/>
      <w:b/>
      <w:bCs/>
      <w:sz w:val="16"/>
      <w:szCs w:val="16"/>
      <w:lang w:val="en-US" w:eastAsia="en-US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qFormat/>
    <w:uiPriority w:val="1"/>
    <w:rPr>
      <w:rFonts w:ascii="宋体" w:hAnsi="宋体" w:eastAsia="宋体" w:cs="宋体"/>
      <w:sz w:val="16"/>
      <w:szCs w:val="16"/>
      <w:lang w:val="en-US" w:eastAsia="en-US" w:bidi="ar-SA"/>
    </w:rPr>
  </w:style>
  <w:style w:type="paragraph" w:styleId="5">
    <w:name w:val="Title"/>
    <w:basedOn w:val="1"/>
    <w:autoRedefine/>
    <w:qFormat/>
    <w:uiPriority w:val="1"/>
    <w:pPr>
      <w:spacing w:line="672" w:lineRule="exact"/>
      <w:ind w:left="126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table" w:customStyle="1" w:styleId="8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autoRedefine/>
    <w:qFormat/>
    <w:uiPriority w:val="1"/>
    <w:pPr>
      <w:spacing w:before="62"/>
      <w:ind w:left="546" w:hanging="421"/>
    </w:pPr>
    <w:rPr>
      <w:rFonts w:ascii="宋体" w:hAnsi="宋体" w:eastAsia="宋体" w:cs="宋体"/>
      <w:lang w:val="en-US" w:eastAsia="en-US" w:bidi="ar-SA"/>
    </w:rPr>
  </w:style>
  <w:style w:type="paragraph" w:customStyle="1" w:styleId="10">
    <w:name w:val="Table Paragraph"/>
    <w:basedOn w:val="1"/>
    <w:autoRedefine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0"/>
    <customShpInfo spid="_x0000_s1029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31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3857</Words>
  <Characters>5062</Characters>
  <TotalTime>1</TotalTime>
  <ScaleCrop>false</ScaleCrop>
  <LinksUpToDate>false</LinksUpToDate>
  <CharactersWithSpaces>5326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2024-02-12T12:08:00Z</dcterms:created>
  <dc:creator>lixue</dc:creator>
  <cp:lastModifiedBy>yimi南赐</cp:lastModifiedBy>
  <dcterms:modified xsi:type="dcterms:W3CDTF">2024-03-15T00:27:36Z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2024-02-12T00:00:00Z</vt:filetime>
  </property>
  <property fmtid="{D5CDD505-2E9C-101B-9397-08002B2CF9AE}" pid="5" name="KSOProductBuildVer">
    <vt:lpwstr>2052-12.1.0.16388</vt:lpwstr>
  </property>
  <property fmtid="{D5CDD505-2E9C-101B-9397-08002B2CF9AE}" pid="6" name="ICV">
    <vt:lpwstr>A75FACCBBB104A948610DB7F38786A19_12</vt:lpwstr>
  </property>
</Properties>
</file>